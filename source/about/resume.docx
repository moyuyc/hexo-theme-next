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071"/>
      </w:tblGrid>
      <w:tr w:rsidR="00D732DF">
        <w:tc>
          <w:tcPr>
            <w:tcW w:w="9576" w:type="dxa"/>
          </w:tcPr>
          <w:p w:rsidR="00D732DF" w:rsidRDefault="00D732DF">
            <w:pPr>
              <w:pStyle w:val="aff3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简历姓名"/>
        <w:tag w:val="简历姓名"/>
        <w:id w:val="2142538285"/>
        <w:placeholder>
          <w:docPart w:val="959D548593614735A3EF169EF323FA49"/>
        </w:placeholder>
        <w:docPartList>
          <w:docPartGallery w:val="Quick Parts"/>
          <w:docPartCategory w:val=" 简历名称"/>
        </w:docPartList>
      </w:sdtPr>
      <w:sdtEndPr/>
      <w:sdtContent>
        <w:p w:rsidR="00D732DF" w:rsidRDefault="00D732DF">
          <w:pPr>
            <w:pStyle w:val="a5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08"/>
            <w:gridCol w:w="8747"/>
          </w:tblGrid>
          <w:tr w:rsidR="00D732DF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D732DF" w:rsidRDefault="00D732DF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D732DF" w:rsidRDefault="00B9186E" w:rsidP="00460D8D">
                <w:pPr>
                  <w:pStyle w:val="ae"/>
                  <w:jc w:val="left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738DA234A2C94A86966A3A040E7CA0B8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460D8D">
                      <w:rPr>
                        <w:rFonts w:hint="eastAsia"/>
                      </w:rPr>
                      <w:t>余聪</w:t>
                    </w:r>
                  </w:sdtContent>
                </w:sdt>
              </w:p>
              <w:p w:rsidR="00460D8D" w:rsidRDefault="00460D8D" w:rsidP="00460D8D">
                <w:pPr>
                  <w:pStyle w:val="aff4"/>
                  <w:spacing w:line="240" w:lineRule="auto"/>
                  <w:jc w:val="left"/>
                </w:pPr>
                <w:r>
                  <w:rPr>
                    <w:rFonts w:hint="eastAsia"/>
                  </w:rPr>
                  <w:t>所在地</w:t>
                </w:r>
                <w:r>
                  <w:rPr>
                    <w:rFonts w:hint="eastAsia"/>
                  </w:rPr>
                  <w:t>:</w:t>
                </w:r>
                <w:r>
                  <w:t xml:space="preserve"> </w:t>
                </w:r>
                <w:r>
                  <w:rPr>
                    <w:rFonts w:hint="eastAsia"/>
                  </w:rPr>
                  <w:t>江苏</w:t>
                </w:r>
                <w:r>
                  <w:rPr>
                    <w:rFonts w:hint="eastAsia"/>
                  </w:rPr>
                  <w:t>-</w:t>
                </w:r>
                <w:r>
                  <w:rPr>
                    <w:rFonts w:hint="eastAsia"/>
                  </w:rPr>
                  <w:t>南京</w:t>
                </w:r>
                <w:r>
                  <w:rPr>
                    <w:rFonts w:hint="eastAsia"/>
                  </w:rPr>
                  <w:t xml:space="preserve">                            </w:t>
                </w:r>
                <w:r>
                  <w:rPr>
                    <w:rFonts w:hint="eastAsia"/>
                  </w:rPr>
                  <w:t>性别</w:t>
                </w:r>
                <w:r>
                  <w:rPr>
                    <w:rFonts w:hint="eastAsia"/>
                  </w:rPr>
                  <w:t>:</w:t>
                </w:r>
                <w:r>
                  <w:rPr>
                    <w:rFonts w:hint="eastAsia"/>
                  </w:rPr>
                  <w:t>男</w:t>
                </w:r>
                <w:r>
                  <w:rPr>
                    <w:rFonts w:hint="eastAsia"/>
                  </w:rPr>
                  <w:t xml:space="preserve">               </w:t>
                </w:r>
                <w:r>
                  <w:rPr>
                    <w:rFonts w:hint="eastAsia"/>
                  </w:rPr>
                  <w:t>出生日期</w:t>
                </w:r>
                <w:r>
                  <w:rPr>
                    <w:rFonts w:hint="eastAsia"/>
                  </w:rPr>
                  <w:t>: 1995/11/14</w:t>
                </w:r>
              </w:p>
              <w:p w:rsidR="00D732DF" w:rsidRDefault="00460D8D" w:rsidP="00460D8D">
                <w:pPr>
                  <w:pStyle w:val="aff4"/>
                  <w:spacing w:line="240" w:lineRule="auto"/>
                  <w:jc w:val="left"/>
                </w:pPr>
                <w:r>
                  <w:rPr>
                    <w:rFonts w:hint="eastAsia"/>
                    <w:lang w:val="zh-CN"/>
                  </w:rPr>
                  <w:t>工作年限</w:t>
                </w:r>
                <w:r>
                  <w:rPr>
                    <w:rFonts w:hint="eastAsia"/>
                    <w:lang w:val="zh-CN"/>
                  </w:rPr>
                  <w:t xml:space="preserve">: </w:t>
                </w:r>
                <w:r>
                  <w:rPr>
                    <w:rFonts w:hint="eastAsia"/>
                    <w:lang w:val="zh-CN"/>
                  </w:rPr>
                  <w:t>大三实习生</w:t>
                </w:r>
                <w:r>
                  <w:rPr>
                    <w:rFonts w:hint="eastAsia"/>
                    <w:lang w:val="zh-CN"/>
                  </w:rPr>
                  <w:t xml:space="preserve">                       </w:t>
                </w:r>
                <w:r w:rsidR="00B9186E">
                  <w:rPr>
                    <w:lang w:val="zh-CN"/>
                  </w:rPr>
                  <w:t>电话</w:t>
                </w:r>
                <w:r w:rsidR="00B9186E">
                  <w:rPr>
                    <w:lang w:val="zh-CN"/>
                  </w:rPr>
                  <w:t xml:space="preserve">: </w:t>
                </w:r>
                <w:r>
                  <w:rPr>
                    <w:rFonts w:hint="eastAsia"/>
                  </w:rPr>
                  <w:t>15651828732</w:t>
                </w:r>
              </w:p>
              <w:p w:rsidR="00E87F63" w:rsidRDefault="00E87F63" w:rsidP="00460D8D">
                <w:pPr>
                  <w:pStyle w:val="aff4"/>
                  <w:spacing w:line="240" w:lineRule="auto"/>
                  <w:jc w:val="left"/>
                </w:pPr>
                <w:r>
                  <w:rPr>
                    <w:rFonts w:hint="eastAsia"/>
                  </w:rPr>
                  <w:t>外语水平</w:t>
                </w:r>
                <w:r>
                  <w:rPr>
                    <w:rFonts w:hint="eastAsia"/>
                  </w:rPr>
                  <w:t>: Cet</w:t>
                </w:r>
                <w:r w:rsidR="00C63F6C">
                  <w:t>4</w:t>
                </w:r>
                <w:r w:rsidR="00C63F6C">
                  <w:rPr>
                    <w:rFonts w:hint="eastAsia"/>
                  </w:rPr>
                  <w:t>，</w:t>
                </w:r>
                <w:r>
                  <w:rPr>
                    <w:rFonts w:hint="eastAsia"/>
                  </w:rPr>
                  <w:t>能借助工具查看英文</w:t>
                </w:r>
                <w:r>
                  <w:rPr>
                    <w:rFonts w:hint="eastAsia"/>
                  </w:rPr>
                  <w:t>api</w:t>
                </w:r>
                <w:r>
                  <w:rPr>
                    <w:rFonts w:hint="eastAsia"/>
                  </w:rPr>
                  <w:t>并使用</w:t>
                </w:r>
              </w:p>
              <w:p w:rsidR="00E87F63" w:rsidRDefault="00B9186E" w:rsidP="00460D8D">
                <w:pPr>
                  <w:pStyle w:val="aff4"/>
                  <w:spacing w:line="240" w:lineRule="auto"/>
                  <w:jc w:val="left"/>
                </w:pPr>
                <w:r>
                  <w:rPr>
                    <w:lang w:val="zh-CN"/>
                  </w:rPr>
                  <w:t>电子邮件</w:t>
                </w:r>
                <w:r>
                  <w:rPr>
                    <w:lang w:val="zh-CN"/>
                  </w:rPr>
                  <w:t xml:space="preserve">: </w:t>
                </w:r>
                <w:hyperlink r:id="rId9" w:history="1">
                  <w:r w:rsidR="00460D8D" w:rsidRPr="00BD2A9C">
                    <w:rPr>
                      <w:rStyle w:val="af0"/>
                    </w:rPr>
                    <w:t>492899414@</w:t>
                  </w:r>
                  <w:r w:rsidR="00460D8D" w:rsidRPr="00BD2A9C">
                    <w:rPr>
                      <w:rStyle w:val="af0"/>
                      <w:rFonts w:hint="eastAsia"/>
                    </w:rPr>
                    <w:t>qq</w:t>
                  </w:r>
                  <w:r w:rsidR="00460D8D" w:rsidRPr="00BD2A9C">
                    <w:rPr>
                      <w:rStyle w:val="af0"/>
                    </w:rPr>
                    <w:t>.com</w:t>
                  </w:r>
                </w:hyperlink>
                <w:r w:rsidR="00E846E4">
                  <w:t xml:space="preserve">        </w:t>
                </w:r>
                <w:r w:rsidR="00E846E4">
                  <w:rPr>
                    <w:rFonts w:hint="eastAsia"/>
                  </w:rPr>
                  <w:t>爱好</w:t>
                </w:r>
                <w:r w:rsidR="00E846E4">
                  <w:rPr>
                    <w:rFonts w:hint="eastAsia"/>
                  </w:rPr>
                  <w:t xml:space="preserve">: </w:t>
                </w:r>
                <w:r w:rsidR="00E846E4">
                  <w:rPr>
                    <w:rFonts w:hint="eastAsia"/>
                  </w:rPr>
                  <w:t>编程</w:t>
                </w:r>
                <w:r w:rsidR="00E846E4">
                  <w:rPr>
                    <w:rFonts w:hint="eastAsia"/>
                  </w:rPr>
                  <w:t>/Dota/</w:t>
                </w:r>
                <w:r w:rsidR="003E31DA">
                  <w:rPr>
                    <w:rFonts w:hint="eastAsia"/>
                  </w:rPr>
                  <w:t>跑步</w:t>
                </w:r>
              </w:p>
              <w:p w:rsidR="00E846E4" w:rsidRPr="007666BB" w:rsidRDefault="00E846E4" w:rsidP="00460D8D">
                <w:pPr>
                  <w:pStyle w:val="aff4"/>
                  <w:spacing w:line="240" w:lineRule="auto"/>
                  <w:jc w:val="left"/>
                </w:pPr>
                <w:r>
                  <w:rPr>
                    <w:rFonts w:hint="eastAsia"/>
                  </w:rPr>
                  <w:t>GitHub</w:t>
                </w:r>
                <w:r>
                  <w:t xml:space="preserve">: </w:t>
                </w:r>
                <w:hyperlink r:id="rId10" w:history="1">
                  <w:r w:rsidRPr="00BD2A9C">
                    <w:rPr>
                      <w:rStyle w:val="af0"/>
                    </w:rPr>
                    <w:t>https://github.com/cong25825933</w:t>
                  </w:r>
                </w:hyperlink>
                <w:r w:rsidR="007666BB">
                  <w:t>(*</w:t>
                </w:r>
                <w:r w:rsidR="007666BB">
                  <w:rPr>
                    <w:rFonts w:hint="eastAsia"/>
                  </w:rPr>
                  <w:t>最近在玩的一个</w:t>
                </w:r>
                <w:r w:rsidR="007666BB">
                  <w:rPr>
                    <w:rFonts w:hint="eastAsia"/>
                  </w:rPr>
                  <w:t>)</w:t>
                </w:r>
                <w:bookmarkStart w:id="0" w:name="_GoBack"/>
                <w:bookmarkEnd w:id="0"/>
              </w:p>
              <w:p w:rsidR="004D40C8" w:rsidRDefault="00E846E4" w:rsidP="00460D8D">
                <w:pPr>
                  <w:pStyle w:val="aff4"/>
                  <w:spacing w:line="240" w:lineRule="auto"/>
                  <w:jc w:val="left"/>
                </w:pPr>
                <w:r>
                  <w:rPr>
                    <w:rFonts w:hint="eastAsia"/>
                  </w:rPr>
                  <w:t>技术博客</w:t>
                </w:r>
                <w:r>
                  <w:rPr>
                    <w:rFonts w:hint="eastAsia"/>
                  </w:rPr>
                  <w:t xml:space="preserve">: </w:t>
                </w:r>
                <w:r w:rsidR="004D40C8">
                  <w:t xml:space="preserve"> </w:t>
                </w:r>
                <w:hyperlink r:id="rId11" w:history="1">
                  <w:r w:rsidR="004D40C8" w:rsidRPr="00004B8F">
                    <w:rPr>
                      <w:rStyle w:val="af0"/>
                      <w:rFonts w:hint="eastAsia"/>
                    </w:rPr>
                    <w:t>http:</w:t>
                  </w:r>
                  <w:r w:rsidR="004D40C8" w:rsidRPr="00004B8F">
                    <w:rPr>
                      <w:rStyle w:val="af0"/>
                    </w:rPr>
                    <w:t>//cong25825933.github.io</w:t>
                  </w:r>
                </w:hyperlink>
                <w:r w:rsidR="004D40C8">
                  <w:t xml:space="preserve"> </w:t>
                </w:r>
              </w:p>
              <w:p w:rsidR="00E846E4" w:rsidRDefault="00AF5487" w:rsidP="004D40C8">
                <w:pPr>
                  <w:pStyle w:val="aff4"/>
                  <w:spacing w:line="240" w:lineRule="auto"/>
                  <w:ind w:firstLineChars="500" w:firstLine="900"/>
                  <w:jc w:val="left"/>
                </w:pPr>
                <w:hyperlink r:id="rId12" w:history="1">
                  <w:r w:rsidR="004275A7" w:rsidRPr="00BD2A9C">
                    <w:rPr>
                      <w:rStyle w:val="af0"/>
                    </w:rPr>
                    <w:t>http://blog.csdn.net/u011320052</w:t>
                  </w:r>
                </w:hyperlink>
                <w:r w:rsidR="004275A7">
                  <w:t xml:space="preserve"> </w:t>
                </w:r>
              </w:p>
              <w:p w:rsidR="00D732DF" w:rsidRDefault="00E846E4" w:rsidP="00460D8D">
                <w:pPr>
                  <w:pStyle w:val="aff4"/>
                  <w:spacing w:line="240" w:lineRule="auto"/>
                  <w:jc w:val="left"/>
                </w:pPr>
                <w:r>
                  <w:rPr>
                    <w:rFonts w:hint="eastAsia"/>
                    <w:lang w:val="zh-CN"/>
                  </w:rPr>
                  <w:t>个人</w:t>
                </w:r>
                <w:r w:rsidR="00B9186E">
                  <w:rPr>
                    <w:lang w:val="zh-CN"/>
                  </w:rPr>
                  <w:t>网站</w:t>
                </w:r>
                <w:r w:rsidR="00B9186E">
                  <w:rPr>
                    <w:lang w:val="zh-CN"/>
                  </w:rPr>
                  <w:t xml:space="preserve">: </w:t>
                </w:r>
                <w:hyperlink r:id="rId13" w:history="1">
                  <w:r w:rsidR="008440BA" w:rsidRPr="00BD2A9C">
                    <w:rPr>
                      <w:rStyle w:val="af0"/>
                      <w:rFonts w:hint="eastAsia"/>
                      <w:lang w:val="zh-CN"/>
                    </w:rPr>
                    <w:t>http</w:t>
                  </w:r>
                  <w:r w:rsidR="008440BA" w:rsidRPr="00BD2A9C">
                    <w:rPr>
                      <w:rStyle w:val="af0"/>
                      <w:lang w:val="zh-CN"/>
                    </w:rPr>
                    <w:t>://</w:t>
                  </w:r>
                  <w:r w:rsidR="008440BA" w:rsidRPr="00BD2A9C">
                    <w:rPr>
                      <w:rStyle w:val="af0"/>
                    </w:rPr>
                    <w:t>moyuyc.xyz</w:t>
                  </w:r>
                </w:hyperlink>
                <w:r w:rsidR="008440BA">
                  <w:t>;</w:t>
                </w:r>
              </w:p>
              <w:p w:rsidR="008440BA" w:rsidRPr="00460D8D" w:rsidRDefault="008440BA" w:rsidP="00460D8D">
                <w:pPr>
                  <w:pStyle w:val="aff4"/>
                  <w:spacing w:line="240" w:lineRule="auto"/>
                  <w:jc w:val="left"/>
                </w:pPr>
                <w:r>
                  <w:rPr>
                    <w:rFonts w:hint="eastAsia"/>
                  </w:rPr>
                  <w:t xml:space="preserve">               </w:t>
                </w:r>
                <w:hyperlink r:id="rId14" w:history="1">
                  <w:r w:rsidRPr="00BD2A9C">
                    <w:rPr>
                      <w:rStyle w:val="af0"/>
                    </w:rPr>
                    <w:t>http://www.oschina.net/code/list_by_user?id=2347565</w:t>
                  </w:r>
                </w:hyperlink>
                <w:r>
                  <w:t xml:space="preserve"> </w:t>
                </w:r>
              </w:p>
            </w:tc>
          </w:tr>
        </w:tbl>
        <w:p w:rsidR="00D732DF" w:rsidRDefault="00AF5487">
          <w:pPr>
            <w:pStyle w:val="a5"/>
          </w:pPr>
        </w:p>
      </w:sdtContent>
    </w:sdt>
    <w:p w:rsidR="00D732DF" w:rsidRDefault="00D732DF">
      <w:pPr>
        <w:pStyle w:val="a5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90"/>
      </w:tblGrid>
      <w:tr w:rsidR="00D732DF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D732DF" w:rsidRDefault="00D732DF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D732DF" w:rsidRDefault="00B9186E">
            <w:pPr>
              <w:pStyle w:val="a9"/>
            </w:pPr>
            <w:r>
              <w:rPr>
                <w:lang w:val="zh-CN"/>
              </w:rPr>
              <w:t>目标职位</w:t>
            </w:r>
          </w:p>
          <w:p w:rsidR="00D732DF" w:rsidRDefault="00EF41E3">
            <w:pPr>
              <w:pStyle w:val="aff1"/>
            </w:pPr>
            <w:r>
              <w:rPr>
                <w:rFonts w:hint="eastAsia"/>
              </w:rPr>
              <w:t>前端工程师</w:t>
            </w:r>
            <w:r>
              <w:rPr>
                <w:rFonts w:hint="eastAsia"/>
              </w:rPr>
              <w:t>/</w:t>
            </w:r>
            <w:r w:rsidR="00460D8D">
              <w:rPr>
                <w:rFonts w:hint="eastAsia"/>
              </w:rPr>
              <w:t>Java</w:t>
            </w:r>
            <w:r w:rsidR="00460D8D">
              <w:rPr>
                <w:rFonts w:hint="eastAsia"/>
              </w:rPr>
              <w:t>工程师</w:t>
            </w:r>
            <w:r w:rsidR="00460D8D">
              <w:rPr>
                <w:rFonts w:hint="eastAsia"/>
              </w:rPr>
              <w:t>/</w:t>
            </w:r>
            <w:r w:rsidR="00460D8D">
              <w:t xml:space="preserve"> </w:t>
            </w:r>
            <w:r w:rsidR="00460D8D">
              <w:rPr>
                <w:rFonts w:hint="eastAsia"/>
              </w:rPr>
              <w:t>Java</w:t>
            </w:r>
            <w:r w:rsidR="00460D8D">
              <w:t xml:space="preserve"> </w:t>
            </w:r>
            <w:r w:rsidR="00460D8D">
              <w:rPr>
                <w:rFonts w:hint="eastAsia"/>
              </w:rPr>
              <w:t>W</w:t>
            </w:r>
            <w:r w:rsidR="00460D8D">
              <w:t>e</w:t>
            </w:r>
            <w:r w:rsidR="00460D8D">
              <w:rPr>
                <w:rFonts w:hint="eastAsia"/>
              </w:rPr>
              <w:t>b</w:t>
            </w:r>
            <w:r w:rsidR="00460D8D">
              <w:rPr>
                <w:rFonts w:hint="eastAsia"/>
              </w:rPr>
              <w:t>工程师</w:t>
            </w:r>
            <w:r w:rsidR="00460D8D">
              <w:t xml:space="preserve"> </w:t>
            </w:r>
          </w:p>
          <w:p w:rsidR="00D732DF" w:rsidRDefault="00B9186E">
            <w:pPr>
              <w:pStyle w:val="a9"/>
            </w:pPr>
            <w:r>
              <w:rPr>
                <w:lang w:val="zh-CN"/>
              </w:rPr>
              <w:t>学历</w:t>
            </w:r>
          </w:p>
          <w:p w:rsidR="00E87F63" w:rsidRPr="004E3962" w:rsidRDefault="008C2060">
            <w:pPr>
              <w:pStyle w:val="ab"/>
              <w:spacing w:after="0"/>
              <w:rPr>
                <w:b w:val="0"/>
                <w:lang w:val="zh-CN"/>
              </w:rPr>
            </w:pPr>
            <w:r>
              <w:rPr>
                <w:b w:val="0"/>
                <w:lang w:val="zh-CN"/>
              </w:rPr>
              <w:t>(</w:t>
            </w:r>
            <w:r>
              <w:rPr>
                <w:rFonts w:hint="eastAsia"/>
                <w:b w:val="0"/>
              </w:rPr>
              <w:t>2013/09</w:t>
            </w:r>
            <w:r>
              <w:rPr>
                <w:b w:val="0"/>
              </w:rPr>
              <w:t xml:space="preserve"> – </w:t>
            </w:r>
            <w:r>
              <w:rPr>
                <w:rFonts w:hint="eastAsia"/>
                <w:b w:val="0"/>
              </w:rPr>
              <w:t>至今</w:t>
            </w:r>
            <w:r>
              <w:rPr>
                <w:b w:val="0"/>
                <w:lang w:val="zh-CN"/>
              </w:rPr>
              <w:t>)</w:t>
            </w:r>
            <w:r>
              <w:rPr>
                <w:rFonts w:hint="eastAsia"/>
                <w:b w:val="0"/>
                <w:lang w:val="zh-CN"/>
              </w:rPr>
              <w:t xml:space="preserve"> </w:t>
            </w:r>
            <w:r w:rsidR="00460D8D">
              <w:rPr>
                <w:rFonts w:hint="eastAsia"/>
              </w:rPr>
              <w:t>南京师范大学</w:t>
            </w:r>
            <w:r w:rsidR="00460D8D">
              <w:rPr>
                <w:rFonts w:hint="eastAsia"/>
              </w:rPr>
              <w:t xml:space="preserve"> </w:t>
            </w:r>
            <w:r w:rsidR="00460D8D">
              <w:rPr>
                <w:rFonts w:hint="eastAsia"/>
              </w:rPr>
              <w:t>本科</w:t>
            </w:r>
            <w:r w:rsidR="00460D8D">
              <w:rPr>
                <w:rFonts w:hint="eastAsia"/>
              </w:rPr>
              <w:t xml:space="preserve"> </w:t>
            </w:r>
            <w:r w:rsidR="00460D8D">
              <w:rPr>
                <w:rFonts w:hint="eastAsia"/>
              </w:rPr>
              <w:t>计算机科学与技术专业</w:t>
            </w:r>
            <w:r w:rsidR="00B9186E">
              <w:rPr>
                <w:b w:val="0"/>
                <w:lang w:val="zh-CN"/>
              </w:rPr>
              <w:t xml:space="preserve"> </w:t>
            </w:r>
          </w:p>
          <w:p w:rsidR="00D732DF" w:rsidRDefault="00460D8D">
            <w:pPr>
              <w:pStyle w:val="a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eastAsia"/>
              </w:rPr>
              <w:t>专业成绩均分</w:t>
            </w:r>
            <w:r>
              <w:rPr>
                <w:rFonts w:hint="eastAsia"/>
              </w:rPr>
              <w:t>95</w:t>
            </w:r>
            <w:r>
              <w:rPr>
                <w:rFonts w:hint="eastAsia"/>
              </w:rPr>
              <w:t>左右，</w:t>
            </w:r>
            <w:r>
              <w:rPr>
                <w:rFonts w:hint="eastAsia"/>
              </w:rPr>
              <w:t>GPA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4.0</w:t>
            </w:r>
          </w:p>
          <w:p w:rsidR="00460D8D" w:rsidRDefault="00E846E4">
            <w:pPr>
              <w:pStyle w:val="a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eastAsia"/>
              </w:rPr>
              <w:t>获得每年度滚动奖学金二等奖</w:t>
            </w:r>
          </w:p>
          <w:p w:rsidR="00F92B51" w:rsidRDefault="00F92B51">
            <w:pPr>
              <w:pStyle w:val="a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eastAsia"/>
              </w:rPr>
              <w:t>2016/03</w:t>
            </w:r>
            <w:r>
              <w:t xml:space="preserve"> </w:t>
            </w:r>
            <w:r>
              <w:rPr>
                <w:rFonts w:hint="eastAsia"/>
              </w:rPr>
              <w:t>获得蓝桥杯个人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竞赛省二等奖</w:t>
            </w:r>
          </w:p>
          <w:p w:rsidR="00E846E4" w:rsidRDefault="00E87F63">
            <w:pPr>
              <w:pStyle w:val="a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eastAsia"/>
              </w:rPr>
              <w:t>2015/04</w:t>
            </w:r>
            <w:r>
              <w:t xml:space="preserve"> </w:t>
            </w:r>
            <w:r>
              <w:rPr>
                <w:rFonts w:hint="eastAsia"/>
              </w:rPr>
              <w:t>获得甲骨文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竞赛团队省二等奖</w:t>
            </w:r>
          </w:p>
          <w:p w:rsidR="00D732DF" w:rsidRDefault="00E87F63" w:rsidP="004E3962">
            <w:pPr>
              <w:pStyle w:val="a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eastAsia"/>
              </w:rPr>
              <w:t>2013/09</w:t>
            </w:r>
            <w:r>
              <w:t xml:space="preserve"> – </w:t>
            </w:r>
            <w:r>
              <w:rPr>
                <w:rFonts w:hint="eastAsia"/>
              </w:rPr>
              <w:t>2014/09</w:t>
            </w:r>
            <w:r>
              <w:rPr>
                <w:rFonts w:hint="eastAsia"/>
              </w:rPr>
              <w:t>担任学生部</w:t>
            </w:r>
            <w:r>
              <w:rPr>
                <w:rFonts w:hint="eastAsia"/>
              </w:rPr>
              <w:t>PC120</w:t>
            </w:r>
            <w:r>
              <w:rPr>
                <w:rFonts w:hint="eastAsia"/>
              </w:rPr>
              <w:t>成员，义务为同学维修电脑</w:t>
            </w:r>
          </w:p>
          <w:p w:rsidR="00E87F63" w:rsidRDefault="00E87F63" w:rsidP="00E87F63">
            <w:pPr>
              <w:pStyle w:val="a9"/>
              <w:spacing w:after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项目</w:t>
            </w:r>
            <w:r w:rsidR="00B9186E">
              <w:rPr>
                <w:lang w:val="zh-CN"/>
              </w:rPr>
              <w:t>经历</w:t>
            </w:r>
          </w:p>
          <w:p w:rsidR="00335367" w:rsidRPr="00335367" w:rsidRDefault="00F96F7C" w:rsidP="00335367">
            <w:pPr>
              <w:rPr>
                <w:rStyle w:val="aff0"/>
                <w:color w:val="000000" w:themeColor="text1"/>
                <w:lang w:val="zh-CN"/>
              </w:rPr>
            </w:pPr>
            <w:r w:rsidRPr="00335367">
              <w:rPr>
                <w:rFonts w:hint="eastAsia"/>
                <w:lang w:val="zh-CN"/>
              </w:rPr>
              <w:t xml:space="preserve"> </w:t>
            </w:r>
            <w:r w:rsidR="00335367" w:rsidRPr="00335367">
              <w:rPr>
                <w:rFonts w:hint="eastAsia"/>
                <w:lang w:val="zh-CN"/>
              </w:rPr>
              <w:t>(</w:t>
            </w:r>
            <w:r w:rsidR="00335367" w:rsidRPr="00335367">
              <w:rPr>
                <w:rStyle w:val="aff0"/>
                <w:color w:val="000000" w:themeColor="text1"/>
              </w:rPr>
              <w:t>2015/10</w:t>
            </w:r>
            <w:r w:rsidR="00335367" w:rsidRPr="00335367">
              <w:rPr>
                <w:rStyle w:val="aff0"/>
                <w:color w:val="000000" w:themeColor="text1"/>
                <w:lang w:val="zh-CN"/>
              </w:rPr>
              <w:t xml:space="preserve"> –</w:t>
            </w:r>
            <w:r w:rsidR="00335367" w:rsidRPr="00335367">
              <w:rPr>
                <w:rStyle w:val="aff0"/>
                <w:color w:val="000000" w:themeColor="text1"/>
              </w:rPr>
              <w:t xml:space="preserve"> </w:t>
            </w:r>
            <w:r w:rsidR="00335367" w:rsidRPr="00335367">
              <w:rPr>
                <w:rStyle w:val="aff0"/>
                <w:rFonts w:hint="eastAsia"/>
                <w:color w:val="000000" w:themeColor="text1"/>
              </w:rPr>
              <w:t>至今</w:t>
            </w:r>
            <w:r w:rsidR="00335367" w:rsidRPr="00335367">
              <w:rPr>
                <w:rFonts w:hint="eastAsia"/>
                <w:lang w:val="zh-CN"/>
              </w:rPr>
              <w:t>)</w:t>
            </w:r>
            <w:r w:rsidR="00335367" w:rsidRPr="00335367">
              <w:rPr>
                <w:lang w:val="zh-CN"/>
              </w:rPr>
              <w:t xml:space="preserve">  </w:t>
            </w:r>
            <w:r w:rsidR="00335367" w:rsidRPr="00335367">
              <w:rPr>
                <w:rStyle w:val="aff0"/>
                <w:rFonts w:hint="eastAsia"/>
                <w:color w:val="000000" w:themeColor="text1"/>
                <w:lang w:val="zh-CN"/>
              </w:rPr>
              <w:t>考友无忧在线考试</w:t>
            </w:r>
            <w:r>
              <w:rPr>
                <w:rStyle w:val="aff0"/>
                <w:rFonts w:hint="eastAsia"/>
                <w:color w:val="000000" w:themeColor="text1"/>
                <w:lang w:val="zh-CN"/>
              </w:rPr>
              <w:t>（</w:t>
            </w:r>
            <w:r w:rsidR="005430CE">
              <w:rPr>
                <w:rStyle w:val="aff0"/>
                <w:rFonts w:hint="eastAsia"/>
                <w:color w:val="000000" w:themeColor="text1"/>
                <w:lang w:val="zh-CN"/>
              </w:rPr>
              <w:t>在线</w:t>
            </w:r>
            <w:r w:rsidR="00335367">
              <w:rPr>
                <w:rStyle w:val="aff0"/>
                <w:rFonts w:hint="eastAsia"/>
                <w:color w:val="000000" w:themeColor="text1"/>
                <w:lang w:val="zh-CN"/>
              </w:rPr>
              <w:t>聊天系统，考试系统，好友系统，积分系统</w:t>
            </w:r>
            <w:r w:rsidR="004E3962">
              <w:rPr>
                <w:rStyle w:val="aff0"/>
                <w:rFonts w:hint="eastAsia"/>
                <w:color w:val="000000" w:themeColor="text1"/>
                <w:lang w:val="zh-CN"/>
              </w:rPr>
              <w:t>，</w:t>
            </w:r>
            <w:r w:rsidR="00253732">
              <w:rPr>
                <w:rStyle w:val="aff0"/>
                <w:rFonts w:hint="eastAsia"/>
                <w:color w:val="000000" w:themeColor="text1"/>
                <w:lang w:val="zh-CN"/>
              </w:rPr>
              <w:t>后台</w:t>
            </w:r>
            <w:r w:rsidR="00335367">
              <w:rPr>
                <w:rStyle w:val="aff0"/>
                <w:rFonts w:hint="eastAsia"/>
                <w:color w:val="000000" w:themeColor="text1"/>
                <w:lang w:val="zh-CN"/>
              </w:rPr>
              <w:t>）</w:t>
            </w:r>
          </w:p>
          <w:p w:rsidR="00335367" w:rsidRDefault="00335367" w:rsidP="0033536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 xml:space="preserve">                             </w:t>
            </w:r>
            <w:r>
              <w:rPr>
                <w:rFonts w:hint="eastAsia"/>
                <w:lang w:val="zh-CN"/>
              </w:rPr>
              <w:t>所用技术</w:t>
            </w:r>
            <w:r>
              <w:rPr>
                <w:rFonts w:hint="eastAsia"/>
                <w:lang w:val="zh-CN"/>
              </w:rPr>
              <w:t xml:space="preserve">: </w:t>
            </w:r>
            <w:r>
              <w:rPr>
                <w:rFonts w:hint="eastAsia"/>
                <w:lang w:val="zh-CN"/>
              </w:rPr>
              <w:t>前端运用</w:t>
            </w:r>
            <w:r>
              <w:rPr>
                <w:rFonts w:hint="eastAsia"/>
                <w:lang w:val="zh-CN"/>
              </w:rPr>
              <w:t xml:space="preserve"> html/js/css</w:t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jquery/bootstrap</w:t>
            </w:r>
            <w:r w:rsidR="008C1D07">
              <w:rPr>
                <w:rFonts w:hint="eastAsia"/>
                <w:lang w:val="zh-CN"/>
              </w:rPr>
              <w:t>/echarts</w:t>
            </w:r>
            <w:r>
              <w:rPr>
                <w:rFonts w:hint="eastAsia"/>
                <w:lang w:val="zh-CN"/>
              </w:rPr>
              <w:t>等框架</w:t>
            </w:r>
            <w:r>
              <w:rPr>
                <w:rFonts w:hint="eastAsia"/>
                <w:lang w:val="zh-CN"/>
              </w:rPr>
              <w:t>,</w:t>
            </w:r>
          </w:p>
          <w:p w:rsidR="00335367" w:rsidRPr="00335367" w:rsidRDefault="00335367" w:rsidP="00335367">
            <w:pPr>
              <w:ind w:firstLineChars="1300" w:firstLine="2600"/>
            </w:pPr>
            <w:r w:rsidRPr="00335367">
              <w:rPr>
                <w:rFonts w:hint="eastAsia"/>
              </w:rPr>
              <w:t>html</w:t>
            </w:r>
            <w:r w:rsidRPr="00335367">
              <w:t>5</w:t>
            </w:r>
            <w:r>
              <w:rPr>
                <w:rFonts w:hint="eastAsia"/>
                <w:lang w:val="zh-CN"/>
              </w:rPr>
              <w:t>新特性</w:t>
            </w:r>
            <w:r w:rsidRPr="00335367">
              <w:rPr>
                <w:rFonts w:hint="eastAsia"/>
              </w:rPr>
              <w:t>：</w:t>
            </w:r>
            <w:r w:rsidRPr="00335367">
              <w:rPr>
                <w:rFonts w:hint="eastAsia"/>
              </w:rPr>
              <w:t>websocket/websql</w:t>
            </w:r>
            <w:r w:rsidR="000D1C70">
              <w:rPr>
                <w:rFonts w:hint="eastAsia"/>
              </w:rPr>
              <w:t>/</w:t>
            </w:r>
            <w:r w:rsidR="00EA4F4C">
              <w:rPr>
                <w:rFonts w:hint="eastAsia"/>
              </w:rPr>
              <w:t>FileReader</w:t>
            </w:r>
            <w:r w:rsidR="0051210E">
              <w:rPr>
                <w:rFonts w:hint="eastAsia"/>
              </w:rPr>
              <w:t>/canvas</w:t>
            </w:r>
            <w:r w:rsidRPr="00335367">
              <w:rPr>
                <w:rFonts w:hint="eastAsia"/>
              </w:rPr>
              <w:t>；</w:t>
            </w:r>
          </w:p>
          <w:p w:rsidR="00335367" w:rsidRPr="00F96F7C" w:rsidRDefault="00335367" w:rsidP="00335367">
            <w:pPr>
              <w:ind w:firstLineChars="1300" w:firstLine="2600"/>
            </w:pPr>
            <w:r>
              <w:rPr>
                <w:rFonts w:hint="eastAsia"/>
                <w:lang w:val="zh-CN"/>
              </w:rPr>
              <w:t>后端运用</w:t>
            </w:r>
            <w:r w:rsidRPr="00F96F7C">
              <w:rPr>
                <w:rFonts w:hint="eastAsia"/>
              </w:rPr>
              <w:t>jsp/servelet</w:t>
            </w:r>
            <w:r w:rsidRPr="00F96F7C">
              <w:rPr>
                <w:rFonts w:hint="eastAsia"/>
              </w:rPr>
              <w:t>；</w:t>
            </w:r>
            <w:r>
              <w:rPr>
                <w:rFonts w:hint="eastAsia"/>
                <w:lang w:val="zh-CN"/>
              </w:rPr>
              <w:t>采用</w:t>
            </w:r>
            <w:r w:rsidRPr="00F96F7C">
              <w:rPr>
                <w:rFonts w:hint="eastAsia"/>
              </w:rPr>
              <w:t>MySQL</w:t>
            </w:r>
            <w:r>
              <w:rPr>
                <w:rFonts w:hint="eastAsia"/>
                <w:lang w:val="zh-CN"/>
              </w:rPr>
              <w:t>数据库</w:t>
            </w:r>
          </w:p>
          <w:p w:rsidR="00335367" w:rsidRDefault="00335367" w:rsidP="00335367">
            <w:r w:rsidRPr="00F96F7C">
              <w:rPr>
                <w:rFonts w:hint="eastAsia"/>
              </w:rPr>
              <w:t xml:space="preserve"> </w:t>
            </w:r>
            <w:r w:rsidRPr="00F96F7C">
              <w:t xml:space="preserve">                            </w:t>
            </w:r>
            <w:r>
              <w:rPr>
                <w:rFonts w:hint="eastAsia"/>
                <w:lang w:val="zh-CN"/>
              </w:rPr>
              <w:t>项目地址</w:t>
            </w:r>
            <w:r w:rsidRPr="00F96F7C">
              <w:rPr>
                <w:rFonts w:hint="eastAsia"/>
              </w:rPr>
              <w:t xml:space="preserve">: </w:t>
            </w:r>
            <w:r w:rsidRPr="00F96F7C">
              <w:t xml:space="preserve">  </w:t>
            </w:r>
            <w:hyperlink r:id="rId15" w:history="1">
              <w:r w:rsidRPr="00F96F7C">
                <w:rPr>
                  <w:rStyle w:val="af0"/>
                  <w:rFonts w:hint="eastAsia"/>
                </w:rPr>
                <w:t>http</w:t>
              </w:r>
              <w:r w:rsidRPr="00F96F7C">
                <w:rPr>
                  <w:rStyle w:val="af0"/>
                </w:rPr>
                <w:t>://</w:t>
              </w:r>
              <w:r w:rsidRPr="00BD2A9C">
                <w:rPr>
                  <w:rStyle w:val="af0"/>
                </w:rPr>
                <w:t>moyuyc.xyz/</w:t>
              </w:r>
              <w:r w:rsidRPr="00BD2A9C">
                <w:rPr>
                  <w:rStyle w:val="af0"/>
                  <w:rFonts w:hint="eastAsia"/>
                </w:rPr>
                <w:t>autoexam</w:t>
              </w:r>
            </w:hyperlink>
            <w:r>
              <w:rPr>
                <w:rFonts w:hint="eastAsia"/>
              </w:rPr>
              <w:t>；</w:t>
            </w:r>
          </w:p>
          <w:p w:rsidR="00335367" w:rsidRPr="00335367" w:rsidRDefault="00AF5487" w:rsidP="00335367">
            <w:pPr>
              <w:ind w:firstLineChars="1300" w:firstLine="2600"/>
            </w:pPr>
            <w:hyperlink r:id="rId16" w:history="1">
              <w:r w:rsidR="00335367" w:rsidRPr="00BD2A9C">
                <w:rPr>
                  <w:rStyle w:val="af0"/>
                </w:rPr>
                <w:t>https://github.com/cong25825933/autoexam_system</w:t>
              </w:r>
            </w:hyperlink>
          </w:p>
          <w:p w:rsidR="00335367" w:rsidRDefault="00335367" w:rsidP="00335367">
            <w:pPr>
              <w:rPr>
                <w:lang w:val="zh-CN"/>
              </w:rPr>
            </w:pPr>
            <w:r w:rsidRPr="00335367">
              <w:rPr>
                <w:rFonts w:hint="eastAsia"/>
              </w:rPr>
              <w:t xml:space="preserve">                             </w:t>
            </w:r>
            <w:r>
              <w:rPr>
                <w:rFonts w:hint="eastAsia"/>
                <w:lang w:val="zh-CN"/>
              </w:rPr>
              <w:t>描述</w:t>
            </w:r>
            <w:r>
              <w:rPr>
                <w:rFonts w:hint="eastAsia"/>
                <w:lang w:val="zh-CN"/>
              </w:rPr>
              <w:t xml:space="preserve">: </w:t>
            </w:r>
            <w:r>
              <w:rPr>
                <w:rFonts w:hint="eastAsia"/>
                <w:lang w:val="zh-CN"/>
              </w:rPr>
              <w:t>计算机设计大赛参赛项目</w:t>
            </w:r>
            <w:r w:rsidR="002203FE">
              <w:rPr>
                <w:rFonts w:hint="eastAsia"/>
                <w:lang w:val="zh-CN"/>
              </w:rPr>
              <w:t>，独立完成</w:t>
            </w:r>
          </w:p>
          <w:p w:rsidR="00F96F7C" w:rsidRPr="005430CE" w:rsidRDefault="00F96F7C" w:rsidP="00F96F7C">
            <w:pPr>
              <w:rPr>
                <w:rStyle w:val="aff0"/>
                <w:color w:val="000000" w:themeColor="text1"/>
              </w:rPr>
            </w:pPr>
            <w:r>
              <w:rPr>
                <w:rFonts w:hint="eastAsia"/>
                <w:lang w:val="zh-CN"/>
              </w:rPr>
              <w:t>(</w:t>
            </w:r>
            <w:r w:rsidRPr="005430CE">
              <w:rPr>
                <w:rStyle w:val="aff0"/>
                <w:rFonts w:hint="eastAsia"/>
                <w:color w:val="000000" w:themeColor="text1"/>
              </w:rPr>
              <w:t>2016/04)</w:t>
            </w:r>
            <w:r w:rsidRPr="005430CE">
              <w:rPr>
                <w:rStyle w:val="aff0"/>
                <w:color w:val="000000" w:themeColor="text1"/>
              </w:rPr>
              <w:t xml:space="preserve">    </w:t>
            </w:r>
            <w:r>
              <w:rPr>
                <w:lang w:val="zh-CN"/>
              </w:rPr>
              <w:t xml:space="preserve">        </w:t>
            </w:r>
            <w:r w:rsidRPr="005430CE">
              <w:rPr>
                <w:rStyle w:val="aff0"/>
                <w:rFonts w:hint="eastAsia"/>
                <w:color w:val="000000" w:themeColor="text1"/>
              </w:rPr>
              <w:t>三维</w:t>
            </w:r>
            <w:r w:rsidRPr="005430CE">
              <w:rPr>
                <w:rStyle w:val="aff0"/>
                <w:rFonts w:hint="eastAsia"/>
                <w:color w:val="000000" w:themeColor="text1"/>
                <w:lang w:val="zh-CN"/>
              </w:rPr>
              <w:t>几何体</w:t>
            </w:r>
            <w:r w:rsidRPr="005430CE">
              <w:rPr>
                <w:rStyle w:val="aff0"/>
                <w:rFonts w:hint="eastAsia"/>
                <w:color w:val="000000" w:themeColor="text1"/>
              </w:rPr>
              <w:t>基本变换</w:t>
            </w:r>
            <w:r w:rsidRPr="005430CE">
              <w:rPr>
                <w:rStyle w:val="aff0"/>
                <w:rFonts w:hint="eastAsia"/>
                <w:color w:val="000000" w:themeColor="text1"/>
              </w:rPr>
              <w:t>/</w:t>
            </w:r>
            <w:r w:rsidRPr="005430CE">
              <w:rPr>
                <w:rStyle w:val="aff0"/>
                <w:rFonts w:hint="eastAsia"/>
                <w:color w:val="000000" w:themeColor="text1"/>
              </w:rPr>
              <w:t>组合变换</w:t>
            </w:r>
          </w:p>
          <w:p w:rsidR="00F96F7C" w:rsidRDefault="00F96F7C" w:rsidP="00F96F7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 xml:space="preserve">                             </w:t>
            </w:r>
            <w:r>
              <w:rPr>
                <w:rFonts w:hint="eastAsia"/>
                <w:lang w:val="zh-CN"/>
              </w:rPr>
              <w:t>所用技术：运用前端</w:t>
            </w:r>
            <w:r>
              <w:rPr>
                <w:rFonts w:hint="eastAsia"/>
                <w:lang w:val="zh-CN"/>
              </w:rPr>
              <w:t>WebGL</w:t>
            </w:r>
            <w:r>
              <w:rPr>
                <w:rFonts w:hint="eastAsia"/>
                <w:lang w:val="zh-CN"/>
              </w:rPr>
              <w:t>框架</w:t>
            </w:r>
            <w:r>
              <w:rPr>
                <w:rFonts w:hint="eastAsia"/>
                <w:lang w:val="zh-CN"/>
              </w:rPr>
              <w:t>threejs</w:t>
            </w:r>
          </w:p>
          <w:p w:rsidR="00F96F7C" w:rsidRDefault="00F96F7C" w:rsidP="00F96F7C">
            <w:pPr>
              <w:ind w:firstLineChars="800" w:firstLine="1600"/>
              <w:rPr>
                <w:lang w:val="zh-CN"/>
              </w:rPr>
            </w:pPr>
            <w:r>
              <w:rPr>
                <w:rFonts w:hint="eastAsia"/>
                <w:lang w:val="zh-CN"/>
              </w:rPr>
              <w:t>项目地址：</w:t>
            </w:r>
            <w:hyperlink r:id="rId17" w:history="1">
              <w:r w:rsidRPr="009A4C06">
                <w:rPr>
                  <w:rStyle w:val="af0"/>
                  <w:lang w:val="zh-CN"/>
                </w:rPr>
                <w:t>http://moyuyc.xyz/play_3d/play_3d_demo1.html</w:t>
              </w:r>
            </w:hyperlink>
            <w:r>
              <w:rPr>
                <w:lang w:val="zh-CN"/>
              </w:rPr>
              <w:t xml:space="preserve"> </w:t>
            </w:r>
          </w:p>
          <w:p w:rsidR="00F96F7C" w:rsidRPr="005430CE" w:rsidRDefault="00F96F7C" w:rsidP="00F96F7C">
            <w:pPr>
              <w:ind w:firstLineChars="800" w:firstLine="1600"/>
              <w:rPr>
                <w:lang w:val="zh-CN"/>
              </w:rPr>
            </w:pPr>
            <w:r>
              <w:rPr>
                <w:rFonts w:hint="eastAsia"/>
                <w:lang w:val="zh-CN"/>
              </w:rPr>
              <w:lastRenderedPageBreak/>
              <w:t>描述：</w:t>
            </w:r>
            <w:r>
              <w:rPr>
                <w:rFonts w:hint="eastAsia"/>
                <w:lang w:val="zh-CN"/>
              </w:rPr>
              <w:t>threejs</w:t>
            </w:r>
            <w:r>
              <w:rPr>
                <w:rFonts w:hint="eastAsia"/>
                <w:lang w:val="zh-CN"/>
              </w:rPr>
              <w:t>，三维图形入门项目</w:t>
            </w:r>
          </w:p>
          <w:p w:rsidR="00F96F7C" w:rsidRDefault="00F96F7C" w:rsidP="00335367">
            <w:pPr>
              <w:rPr>
                <w:lang w:val="zh-CN"/>
              </w:rPr>
            </w:pPr>
          </w:p>
          <w:p w:rsidR="002203FE" w:rsidRPr="00335367" w:rsidRDefault="002203FE" w:rsidP="002203FE">
            <w:pPr>
              <w:rPr>
                <w:rStyle w:val="aff0"/>
                <w:color w:val="000000" w:themeColor="text1"/>
                <w:lang w:val="zh-CN"/>
              </w:rPr>
            </w:pPr>
            <w:r w:rsidRPr="00335367">
              <w:rPr>
                <w:rFonts w:hint="eastAsia"/>
                <w:lang w:val="zh-CN"/>
              </w:rPr>
              <w:t>(</w:t>
            </w:r>
            <w:r w:rsidRPr="00335367">
              <w:rPr>
                <w:rStyle w:val="aff0"/>
                <w:color w:val="000000" w:themeColor="text1"/>
              </w:rPr>
              <w:t>201</w:t>
            </w:r>
            <w:r>
              <w:rPr>
                <w:rStyle w:val="aff0"/>
                <w:rFonts w:hint="eastAsia"/>
                <w:color w:val="000000" w:themeColor="text1"/>
              </w:rPr>
              <w:t>6</w:t>
            </w:r>
            <w:r>
              <w:rPr>
                <w:rStyle w:val="aff0"/>
                <w:color w:val="000000" w:themeColor="text1"/>
              </w:rPr>
              <w:t>/</w:t>
            </w:r>
            <w:r>
              <w:rPr>
                <w:rStyle w:val="aff0"/>
                <w:rFonts w:hint="eastAsia"/>
                <w:color w:val="000000" w:themeColor="text1"/>
              </w:rPr>
              <w:t>02</w:t>
            </w:r>
            <w:r w:rsidRPr="00335367">
              <w:rPr>
                <w:rStyle w:val="aff0"/>
                <w:color w:val="000000" w:themeColor="text1"/>
                <w:lang w:val="zh-CN"/>
              </w:rPr>
              <w:t xml:space="preserve"> –</w:t>
            </w:r>
            <w:r w:rsidRPr="00335367">
              <w:rPr>
                <w:rStyle w:val="aff0"/>
                <w:color w:val="000000" w:themeColor="text1"/>
              </w:rPr>
              <w:t xml:space="preserve"> </w:t>
            </w:r>
            <w:r w:rsidRPr="00335367">
              <w:rPr>
                <w:rStyle w:val="aff0"/>
                <w:rFonts w:hint="eastAsia"/>
                <w:color w:val="000000" w:themeColor="text1"/>
              </w:rPr>
              <w:t>至今</w:t>
            </w:r>
            <w:r w:rsidRPr="00335367">
              <w:rPr>
                <w:rFonts w:hint="eastAsia"/>
                <w:lang w:val="zh-CN"/>
              </w:rPr>
              <w:t>)</w:t>
            </w:r>
            <w:r w:rsidRPr="00335367"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 </w:t>
            </w:r>
            <w:r>
              <w:rPr>
                <w:rStyle w:val="aff0"/>
                <w:rFonts w:hint="eastAsia"/>
                <w:color w:val="000000" w:themeColor="text1"/>
                <w:lang w:val="zh-CN"/>
              </w:rPr>
              <w:t>绘图</w:t>
            </w:r>
            <w:r>
              <w:rPr>
                <w:rStyle w:val="aff0"/>
                <w:rFonts w:hint="eastAsia"/>
                <w:color w:val="000000" w:themeColor="text1"/>
                <w:lang w:val="zh-CN"/>
              </w:rPr>
              <w:t>/</w:t>
            </w:r>
            <w:r>
              <w:rPr>
                <w:rStyle w:val="aff0"/>
                <w:rFonts w:hint="eastAsia"/>
                <w:color w:val="000000" w:themeColor="text1"/>
                <w:lang w:val="zh-CN"/>
              </w:rPr>
              <w:t>简单的图像处理</w:t>
            </w:r>
          </w:p>
          <w:p w:rsidR="002203FE" w:rsidRDefault="002203FE" w:rsidP="002203FE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 xml:space="preserve">                             </w:t>
            </w:r>
            <w:r>
              <w:rPr>
                <w:rFonts w:hint="eastAsia"/>
                <w:lang w:val="zh-CN"/>
              </w:rPr>
              <w:t>所用技术</w:t>
            </w:r>
            <w:r>
              <w:rPr>
                <w:rFonts w:hint="eastAsia"/>
                <w:lang w:val="zh-CN"/>
              </w:rPr>
              <w:t xml:space="preserve">: </w:t>
            </w:r>
            <w:r>
              <w:rPr>
                <w:rFonts w:hint="eastAsia"/>
                <w:lang w:val="zh-CN"/>
              </w:rPr>
              <w:t>运用</w:t>
            </w:r>
            <w:r>
              <w:rPr>
                <w:rFonts w:hint="eastAsia"/>
                <w:lang w:val="zh-CN"/>
              </w:rPr>
              <w:t xml:space="preserve"> html/js/css</w:t>
            </w:r>
            <w:r>
              <w:rPr>
                <w:lang w:val="zh-CN"/>
              </w:rPr>
              <w:t xml:space="preserve">    </w:t>
            </w:r>
            <w:r>
              <w:rPr>
                <w:rFonts w:hint="eastAsia"/>
                <w:lang w:val="zh-CN"/>
              </w:rPr>
              <w:t>jquery,</w:t>
            </w:r>
          </w:p>
          <w:p w:rsidR="002203FE" w:rsidRPr="00335367" w:rsidRDefault="002203FE" w:rsidP="002203FE">
            <w:pPr>
              <w:ind w:firstLineChars="1300" w:firstLine="2600"/>
            </w:pPr>
            <w:r w:rsidRPr="00335367">
              <w:rPr>
                <w:rFonts w:hint="eastAsia"/>
              </w:rPr>
              <w:t>html</w:t>
            </w:r>
            <w:r w:rsidRPr="00335367">
              <w:t>5</w:t>
            </w:r>
            <w:r>
              <w:rPr>
                <w:rFonts w:hint="eastAsia"/>
                <w:lang w:val="zh-CN"/>
              </w:rPr>
              <w:t>新特性</w:t>
            </w:r>
            <w:r w:rsidRPr="00335367">
              <w:rPr>
                <w:rFonts w:hint="eastAsia"/>
              </w:rPr>
              <w:t>：</w:t>
            </w:r>
            <w:r>
              <w:rPr>
                <w:rFonts w:hint="eastAsia"/>
              </w:rPr>
              <w:t>canvas/FileReader</w:t>
            </w:r>
            <w:r w:rsidRPr="00335367">
              <w:rPr>
                <w:rFonts w:hint="eastAsia"/>
              </w:rPr>
              <w:t>；</w:t>
            </w:r>
          </w:p>
          <w:p w:rsidR="002203FE" w:rsidRDefault="002203FE" w:rsidP="002203FE">
            <w:r>
              <w:rPr>
                <w:rFonts w:hint="eastAsia"/>
                <w:lang w:val="zh-CN"/>
              </w:rPr>
              <w:t xml:space="preserve"> </w:t>
            </w:r>
            <w:r>
              <w:rPr>
                <w:lang w:val="zh-CN"/>
              </w:rPr>
              <w:t xml:space="preserve">                            </w:t>
            </w:r>
            <w:r>
              <w:rPr>
                <w:rFonts w:hint="eastAsia"/>
                <w:lang w:val="zh-CN"/>
              </w:rPr>
              <w:t>项目地址</w:t>
            </w:r>
            <w:r>
              <w:rPr>
                <w:rFonts w:hint="eastAsia"/>
                <w:lang w:val="zh-CN"/>
              </w:rPr>
              <w:t xml:space="preserve">: </w:t>
            </w:r>
            <w:r>
              <w:rPr>
                <w:lang w:val="zh-CN"/>
              </w:rPr>
              <w:t xml:space="preserve">  </w:t>
            </w:r>
            <w:hyperlink r:id="rId18" w:history="1">
              <w:r w:rsidRPr="00BD2A9C">
                <w:rPr>
                  <w:rStyle w:val="af0"/>
                  <w:rFonts w:hint="eastAsia"/>
                  <w:lang w:val="zh-CN"/>
                </w:rPr>
                <w:t>http</w:t>
              </w:r>
              <w:r w:rsidRPr="00BD2A9C">
                <w:rPr>
                  <w:rStyle w:val="af0"/>
                  <w:lang w:val="zh-CN"/>
                </w:rPr>
                <w:t>://</w:t>
              </w:r>
              <w:r w:rsidRPr="00BD2A9C">
                <w:rPr>
                  <w:rStyle w:val="af0"/>
                </w:rPr>
                <w:t>moyuyc.xyz/</w:t>
              </w:r>
              <w:r w:rsidRPr="00BD2A9C">
                <w:rPr>
                  <w:rStyle w:val="af0"/>
                  <w:rFonts w:hint="eastAsia"/>
                </w:rPr>
                <w:t>painter</w:t>
              </w:r>
            </w:hyperlink>
            <w:r>
              <w:rPr>
                <w:rFonts w:hint="eastAsia"/>
              </w:rPr>
              <w:t>；</w:t>
            </w:r>
          </w:p>
          <w:p w:rsidR="002203FE" w:rsidRPr="00335367" w:rsidRDefault="00AF5487" w:rsidP="002203FE">
            <w:pPr>
              <w:ind w:firstLineChars="1300" w:firstLine="2600"/>
            </w:pPr>
            <w:hyperlink r:id="rId19" w:history="1">
              <w:r w:rsidR="002203FE" w:rsidRPr="00BD2A9C">
                <w:rPr>
                  <w:rStyle w:val="af0"/>
                </w:rPr>
                <w:t>https://github.com/cong25825933/</w:t>
              </w:r>
              <w:r w:rsidR="002203FE" w:rsidRPr="00BD2A9C">
                <w:rPr>
                  <w:rStyle w:val="af0"/>
                  <w:rFonts w:hint="eastAsia"/>
                </w:rPr>
                <w:t>painter</w:t>
              </w:r>
            </w:hyperlink>
          </w:p>
          <w:p w:rsidR="001F1853" w:rsidRPr="00A44AAC" w:rsidRDefault="005430CE" w:rsidP="00335367">
            <w:r>
              <w:rPr>
                <w:rFonts w:hint="eastAsia"/>
              </w:rPr>
              <w:t xml:space="preserve"> </w:t>
            </w:r>
            <w:r w:rsidR="001F1853">
              <w:rPr>
                <w:rFonts w:hint="eastAsia"/>
              </w:rPr>
              <w:t>(</w:t>
            </w:r>
            <w:r w:rsidR="001F1853">
              <w:t>2015/02-2015/04</w:t>
            </w:r>
            <w:r w:rsidR="001F1853">
              <w:rPr>
                <w:rFonts w:hint="eastAsia"/>
              </w:rPr>
              <w:t>)</w:t>
            </w:r>
            <w:r w:rsidR="001F1853">
              <w:t xml:space="preserve">  </w:t>
            </w:r>
            <w:r w:rsidR="00197935">
              <w:t xml:space="preserve"> </w:t>
            </w:r>
            <w:r w:rsidR="00197935">
              <w:rPr>
                <w:rFonts w:hint="eastAsia"/>
              </w:rPr>
              <w:t>一系列采用</w:t>
            </w:r>
            <w:r w:rsidR="00197935">
              <w:rPr>
                <w:rFonts w:hint="eastAsia"/>
              </w:rPr>
              <w:t>C++</w:t>
            </w:r>
            <w:r w:rsidR="00197935">
              <w:rPr>
                <w:rFonts w:hint="eastAsia"/>
              </w:rPr>
              <w:t>进行的数据结构课堂上的扩展与实践</w:t>
            </w:r>
          </w:p>
          <w:p w:rsidR="00335367" w:rsidRPr="002203FE" w:rsidRDefault="00197935" w:rsidP="00197935">
            <w:r>
              <w:rPr>
                <w:rFonts w:hint="eastAsia"/>
              </w:rPr>
              <w:t xml:space="preserve">                              </w:t>
            </w:r>
            <w:r w:rsidR="002C598B">
              <w:rPr>
                <w:rFonts w:hint="eastAsia"/>
              </w:rPr>
              <w:t>地址</w:t>
            </w:r>
            <w:r w:rsidR="002C598B">
              <w:rPr>
                <w:rFonts w:hint="eastAsia"/>
              </w:rPr>
              <w:t xml:space="preserve"> </w:t>
            </w:r>
            <w:hyperlink r:id="rId20" w:history="1">
              <w:r w:rsidR="002C598B" w:rsidRPr="00BD2A9C">
                <w:rPr>
                  <w:rStyle w:val="af0"/>
                </w:rPr>
                <w:t>http://www.oschina.net/code/list_by_user?id=2347565</w:t>
              </w:r>
            </w:hyperlink>
          </w:p>
          <w:p w:rsidR="00D732DF" w:rsidRDefault="00BC1E1E">
            <w:pPr>
              <w:pStyle w:val="aff1"/>
            </w:pPr>
            <w:r>
              <w:rPr>
                <w:rFonts w:hint="eastAsia"/>
              </w:rPr>
              <w:t>(</w:t>
            </w:r>
            <w:r>
              <w:t>2014/09-2015/12</w:t>
            </w:r>
            <w:r>
              <w:rPr>
                <w:rFonts w:hint="eastAsia"/>
              </w:rPr>
              <w:t>)</w:t>
            </w:r>
            <w:r>
              <w:t xml:space="preserve">  </w:t>
            </w:r>
            <w:r>
              <w:rPr>
                <w:rFonts w:hint="eastAsia"/>
              </w:rPr>
              <w:t>基于</w:t>
            </w:r>
            <w:r w:rsidR="0020611E">
              <w:rPr>
                <w:rFonts w:hint="eastAsia"/>
              </w:rPr>
              <w:t>MFC</w:t>
            </w:r>
            <w:r w:rsidR="0020611E">
              <w:rPr>
                <w:rFonts w:hint="eastAsia"/>
              </w:rPr>
              <w:t>开发的</w:t>
            </w:r>
            <w:r w:rsidR="0020611E">
              <w:rPr>
                <w:rFonts w:hint="eastAsia"/>
              </w:rPr>
              <w:t xml:space="preserve"> </w:t>
            </w:r>
            <w:r w:rsidR="0020611E">
              <w:rPr>
                <w:rFonts w:hint="eastAsia"/>
              </w:rPr>
              <w:t>下</w:t>
            </w:r>
            <w:r w:rsidR="0020611E">
              <w:rPr>
                <w:rFonts w:hint="eastAsia"/>
              </w:rPr>
              <w:t>100</w:t>
            </w:r>
            <w:r w:rsidR="0020611E">
              <w:rPr>
                <w:rFonts w:hint="eastAsia"/>
              </w:rPr>
              <w:t>层游戏</w:t>
            </w:r>
          </w:p>
          <w:p w:rsidR="0020611E" w:rsidRDefault="0020611E">
            <w:pPr>
              <w:pStyle w:val="aff1"/>
            </w:pPr>
            <w:r>
              <w:rPr>
                <w:rFonts w:hint="eastAsia"/>
              </w:rPr>
              <w:t xml:space="preserve">                             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</w:t>
            </w:r>
            <w:hyperlink r:id="rId21" w:history="1">
              <w:r w:rsidRPr="00BD2A9C">
                <w:rPr>
                  <w:rStyle w:val="af0"/>
                </w:rPr>
                <w:t>http://blog.csdn.net/u011320052/article/details/50787727</w:t>
              </w:r>
            </w:hyperlink>
            <w:r>
              <w:t xml:space="preserve"> </w:t>
            </w:r>
          </w:p>
          <w:p w:rsidR="00D732DF" w:rsidRDefault="00B9186E">
            <w:pPr>
              <w:pStyle w:val="a9"/>
            </w:pPr>
            <w:r>
              <w:rPr>
                <w:lang w:val="zh-CN"/>
              </w:rPr>
              <w:t>技能</w:t>
            </w:r>
          </w:p>
          <w:p w:rsidR="0020611E" w:rsidRDefault="0020611E">
            <w:pPr>
              <w:pStyle w:val="a"/>
            </w:pPr>
            <w:r>
              <w:rPr>
                <w:rFonts w:hint="eastAsia"/>
              </w:rPr>
              <w:t>熟悉并使用</w:t>
            </w: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语言；</w:t>
            </w:r>
          </w:p>
          <w:p w:rsidR="00D732DF" w:rsidRDefault="0020611E">
            <w:pPr>
              <w:pStyle w:val="a"/>
            </w:pPr>
            <w:r>
              <w:rPr>
                <w:rFonts w:hint="eastAsia"/>
              </w:rPr>
              <w:t>熟悉并使用</w:t>
            </w:r>
            <w:r>
              <w:rPr>
                <w:rFonts w:hint="eastAsia"/>
              </w:rPr>
              <w:t xml:space="preserve"> html/css/JavaScript</w:t>
            </w:r>
            <w:r>
              <w:rPr>
                <w:rFonts w:hint="eastAsia"/>
              </w:rPr>
              <w:t>前端技术；</w:t>
            </w:r>
          </w:p>
          <w:p w:rsidR="0020611E" w:rsidRDefault="0020611E">
            <w:pPr>
              <w:pStyle w:val="a"/>
            </w:pPr>
            <w:r>
              <w:rPr>
                <w:rFonts w:hint="eastAsia"/>
              </w:rPr>
              <w:t>熟悉使用</w:t>
            </w:r>
            <w:r>
              <w:rPr>
                <w:rFonts w:hint="eastAsia"/>
              </w:rPr>
              <w:t xml:space="preserve"> jquery/bootstrap/echarts</w:t>
            </w:r>
            <w:r>
              <w:rPr>
                <w:rFonts w:hint="eastAsia"/>
              </w:rPr>
              <w:t>等前端框架</w:t>
            </w:r>
          </w:p>
          <w:p w:rsidR="00EC6943" w:rsidRDefault="0020611E" w:rsidP="00033B01">
            <w:pPr>
              <w:pStyle w:val="a"/>
            </w:pPr>
            <w:r>
              <w:rPr>
                <w:rFonts w:hint="eastAsia"/>
              </w:rPr>
              <w:t>熟悉后端</w:t>
            </w: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rPr>
                <w:rFonts w:hint="eastAsia"/>
              </w:rPr>
              <w:t>web</w:t>
            </w:r>
            <w:r w:rsidR="00EC6943">
              <w:rPr>
                <w:rFonts w:hint="eastAsia"/>
              </w:rPr>
              <w:t>技术</w:t>
            </w:r>
          </w:p>
          <w:p w:rsidR="00077300" w:rsidRDefault="00077300" w:rsidP="00033B01">
            <w:pPr>
              <w:pStyle w:val="a"/>
            </w:pPr>
            <w:r>
              <w:rPr>
                <w:rFonts w:hint="eastAsia"/>
              </w:rPr>
              <w:t>熟悉数据库设计原则，并使用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语言</w:t>
            </w:r>
          </w:p>
          <w:p w:rsidR="0020611E" w:rsidRDefault="0020611E">
            <w:pPr>
              <w:pStyle w:val="a"/>
            </w:pPr>
            <w:r>
              <w:rPr>
                <w:rFonts w:hint="eastAsia"/>
              </w:rPr>
              <w:t>逻辑能力较强，对算法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数据结构较有认识</w:t>
            </w:r>
          </w:p>
          <w:p w:rsidR="00D732DF" w:rsidRDefault="0020611E" w:rsidP="004E3962">
            <w:pPr>
              <w:pStyle w:val="a"/>
            </w:pPr>
            <w:r>
              <w:rPr>
                <w:rFonts w:hint="eastAsia"/>
              </w:rPr>
              <w:t>对代码运行效率与代码模块化思想有所认识</w:t>
            </w:r>
          </w:p>
        </w:tc>
      </w:tr>
      <w:tr w:rsidR="0033536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335367" w:rsidRDefault="00335367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335367" w:rsidRDefault="002E7DA4">
            <w:pPr>
              <w:pStyle w:val="a9"/>
            </w:pPr>
            <w:r>
              <w:rPr>
                <w:rFonts w:hint="eastAsia"/>
              </w:rPr>
              <w:t>个人评价：</w:t>
            </w:r>
          </w:p>
          <w:p w:rsidR="002E7DA4" w:rsidRDefault="002E7DA4" w:rsidP="002E7DA4"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>热爱编程，能够坐得下来长时间投入地工作；</w:t>
            </w:r>
          </w:p>
          <w:p w:rsidR="002E7DA4" w:rsidRDefault="002E7DA4" w:rsidP="002E7DA4">
            <w:pPr>
              <w:ind w:firstLineChars="100" w:firstLine="200"/>
            </w:pPr>
            <w:r>
              <w:rPr>
                <w:rFonts w:hint="eastAsia"/>
              </w:rPr>
              <w:t>热爱学习新的技术并且实践运用；</w:t>
            </w:r>
          </w:p>
          <w:p w:rsidR="002E7DA4" w:rsidRPr="002E7DA4" w:rsidRDefault="002E7DA4" w:rsidP="002E7DA4">
            <w:pPr>
              <w:ind w:firstLineChars="100" w:firstLine="200"/>
            </w:pPr>
            <w:r>
              <w:rPr>
                <w:rFonts w:hint="eastAsia"/>
              </w:rPr>
              <w:t>擅于总结与思考，抓住脑中闪现的思路想法并记录下来。</w:t>
            </w: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D732DF">
        <w:trPr>
          <w:trHeight w:val="576"/>
        </w:trPr>
        <w:tc>
          <w:tcPr>
            <w:tcW w:w="9576" w:type="dxa"/>
          </w:tcPr>
          <w:p w:rsidR="00D732DF" w:rsidRPr="007666BB" w:rsidRDefault="00D732DF">
            <w:pPr>
              <w:spacing w:after="0" w:line="240" w:lineRule="auto"/>
            </w:pPr>
          </w:p>
        </w:tc>
      </w:tr>
    </w:tbl>
    <w:p w:rsidR="00D732DF" w:rsidRDefault="00D732DF"/>
    <w:sectPr w:rsidR="00D732DF">
      <w:headerReference w:type="even" r:id="rId22"/>
      <w:headerReference w:type="default" r:id="rId23"/>
      <w:footerReference w:type="even" r:id="rId24"/>
      <w:footerReference w:type="default" r:id="rId25"/>
      <w:pgSz w:w="11907" w:h="16839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487" w:rsidRDefault="00AF5487">
      <w:pPr>
        <w:spacing w:after="0" w:line="240" w:lineRule="auto"/>
      </w:pPr>
      <w:r>
        <w:separator/>
      </w:r>
    </w:p>
  </w:endnote>
  <w:endnote w:type="continuationSeparator" w:id="0">
    <w:p w:rsidR="00AF5487" w:rsidRDefault="00AF5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2DF" w:rsidRDefault="00B9186E">
    <w:pPr>
      <w:pStyle w:val="aff6"/>
    </w:pPr>
    <w:r>
      <w:rPr>
        <w:color w:val="CEDBE6" w:themeColor="accent2" w:themeTint="80"/>
      </w:rPr>
      <w:sym w:font="Wingdings 3" w:char="F07D"/>
    </w:r>
    <w:r>
      <w:rPr>
        <w:lang w:val="zh-CN"/>
      </w:rPr>
      <w:t xml:space="preserve">  </w:t>
    </w:r>
    <w:r>
      <w:fldChar w:fldCharType="begin"/>
    </w:r>
    <w:r>
      <w:instrText>PAGE  \* Arabic  \* MERGEFORMAT</w:instrText>
    </w:r>
    <w:r>
      <w:fldChar w:fldCharType="separate"/>
    </w:r>
    <w:r w:rsidR="007666BB" w:rsidRPr="007666BB">
      <w:rPr>
        <w:noProof/>
        <w:lang w:val="zh-CN"/>
      </w:rPr>
      <w:t>2</w:t>
    </w:r>
    <w:r>
      <w:fldChar w:fldCharType="end"/>
    </w:r>
    <w:r>
      <w:rPr>
        <w:lang w:val="zh-CN"/>
      </w:rPr>
      <w:t xml:space="preserve"> | </w:t>
    </w:r>
    <w:sdt>
      <w:sdtPr>
        <w:id w:val="121446346"/>
        <w:text/>
      </w:sdtPr>
      <w:sdtEndPr/>
      <w:sdtContent>
        <w:r w:rsidR="004E3962">
          <w:t>15651828732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2DF" w:rsidRDefault="00B9186E">
    <w:pPr>
      <w:pStyle w:val="aff8"/>
    </w:pPr>
    <w:r>
      <w:rPr>
        <w:color w:val="CEDBE6" w:themeColor="accent2" w:themeTint="80"/>
      </w:rPr>
      <w:sym w:font="Wingdings 3" w:char="F07D"/>
    </w:r>
    <w:r>
      <w:rPr>
        <w:lang w:val="zh-CN"/>
      </w:rPr>
      <w:t xml:space="preserve">  </w:t>
    </w:r>
    <w:r>
      <w:fldChar w:fldCharType="begin"/>
    </w:r>
    <w:r>
      <w:instrText>PAGE  \* Arabic  \* MERGEFORMAT</w:instrText>
    </w:r>
    <w:r>
      <w:fldChar w:fldCharType="separate"/>
    </w:r>
    <w:r w:rsidR="007666BB" w:rsidRPr="007666BB">
      <w:rPr>
        <w:noProof/>
        <w:lang w:val="zh-CN"/>
      </w:rPr>
      <w:t>3</w:t>
    </w:r>
    <w:r>
      <w:fldChar w:fldCharType="end"/>
    </w:r>
    <w:r>
      <w:rPr>
        <w:lang w:val="zh-CN"/>
      </w:rPr>
      <w:t xml:space="preserve"> | </w:t>
    </w:r>
    <w:sdt>
      <w:sdtPr>
        <w:id w:val="121446365"/>
        <w:temporary/>
        <w:showingPlcHdr/>
        <w:text/>
      </w:sdtPr>
      <w:sdtEndPr/>
      <w:sdtContent>
        <w:r>
          <w:rPr>
            <w:lang w:val="zh-CN"/>
          </w:rPr>
          <w:t>[</w:t>
        </w:r>
        <w:r>
          <w:rPr>
            <w:lang w:val="zh-CN"/>
          </w:rPr>
          <w:t>键入您的电子邮件地址</w:t>
        </w:r>
        <w:r>
          <w:rPr>
            <w:lang w:val="zh-CN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487" w:rsidRDefault="00AF5487">
      <w:pPr>
        <w:spacing w:after="0" w:line="240" w:lineRule="auto"/>
      </w:pPr>
      <w:r>
        <w:separator/>
      </w:r>
    </w:p>
  </w:footnote>
  <w:footnote w:type="continuationSeparator" w:id="0">
    <w:p w:rsidR="00AF5487" w:rsidRDefault="00AF5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2DF" w:rsidRDefault="00B9186E">
    <w:pPr>
      <w:pStyle w:val="aff5"/>
      <w:jc w:val="right"/>
    </w:pPr>
    <w:r>
      <w:rPr>
        <w:color w:val="CEDBE6" w:themeColor="accent2" w:themeTint="80"/>
      </w:rPr>
      <w:sym w:font="Wingdings 3" w:char="F07D"/>
    </w:r>
    <w:r>
      <w:rPr>
        <w:lang w:val="zh-CN"/>
      </w:rPr>
      <w:t xml:space="preserve"> </w:t>
    </w:r>
    <w:r>
      <w:rPr>
        <w:lang w:val="zh-CN"/>
      </w:rPr>
      <w:t>简历</w:t>
    </w:r>
    <w:r>
      <w:rPr>
        <w:lang w:val="zh-CN"/>
      </w:rPr>
      <w:t xml:space="preserve">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460D8D">
          <w:rPr>
            <w:rFonts w:hint="eastAsia"/>
          </w:rPr>
          <w:t>余聪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2DF" w:rsidRDefault="00B9186E">
    <w:pPr>
      <w:pStyle w:val="aff7"/>
      <w:jc w:val="left"/>
    </w:pPr>
    <w:r>
      <w:rPr>
        <w:color w:val="CEDBE6" w:themeColor="accent2" w:themeTint="80"/>
      </w:rPr>
      <w:sym w:font="Wingdings 3" w:char="F07D"/>
    </w:r>
    <w:r>
      <w:rPr>
        <w:lang w:val="zh-CN"/>
      </w:rPr>
      <w:t xml:space="preserve"> </w:t>
    </w:r>
    <w:r>
      <w:rPr>
        <w:lang w:val="zh-CN"/>
      </w:rPr>
      <w:t>简历</w:t>
    </w:r>
    <w:r>
      <w:rPr>
        <w:lang w:val="zh-CN"/>
      </w:rPr>
      <w:t xml:space="preserve">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460D8D">
          <w:rPr>
            <w:rFonts w:hint="eastAsia"/>
          </w:rPr>
          <w:t>余聪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5"/>
      <w:lvlText w:val=""/>
      <w:lvlJc w:val="left"/>
      <w:pPr>
        <w:ind w:left="1800" w:hanging="360"/>
      </w:pPr>
      <w:rPr>
        <w:rFonts w:ascii="Symbol" w:eastAsia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4"/>
      <w:lvlText w:val=""/>
      <w:lvlJc w:val="left"/>
      <w:pPr>
        <w:ind w:left="1440" w:hanging="360"/>
      </w:pPr>
      <w:rPr>
        <w:rFonts w:ascii="Symbol" w:eastAsia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3"/>
      <w:lvlText w:val=""/>
      <w:lvlJc w:val="left"/>
      <w:pPr>
        <w:ind w:left="1080" w:hanging="360"/>
      </w:pPr>
      <w:rPr>
        <w:rFonts w:ascii="Wingdings 3" w:eastAsia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2"/>
      <w:lvlText w:val=""/>
      <w:lvlJc w:val="left"/>
      <w:pPr>
        <w:ind w:left="720" w:hanging="360"/>
      </w:pPr>
      <w:rPr>
        <w:rFonts w:ascii="Wingdings 3" w:eastAsia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eastAsia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DateAndTime/>
  <w:bordersDoNotSurroundHeader/>
  <w:bordersDoNotSurroundFooter/>
  <w:hideGrammaticalErrors/>
  <w:attachedTemplate r:id="rId1"/>
  <w:styleLockQFSet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D8D"/>
    <w:rsid w:val="00077300"/>
    <w:rsid w:val="000D1C70"/>
    <w:rsid w:val="00180E10"/>
    <w:rsid w:val="00197935"/>
    <w:rsid w:val="001F1853"/>
    <w:rsid w:val="0020611E"/>
    <w:rsid w:val="002203FE"/>
    <w:rsid w:val="00253732"/>
    <w:rsid w:val="002C598B"/>
    <w:rsid w:val="002E7DA4"/>
    <w:rsid w:val="00335367"/>
    <w:rsid w:val="003A000E"/>
    <w:rsid w:val="003A16E4"/>
    <w:rsid w:val="003E31DA"/>
    <w:rsid w:val="004275A7"/>
    <w:rsid w:val="00460D8D"/>
    <w:rsid w:val="004D40C8"/>
    <w:rsid w:val="004E3962"/>
    <w:rsid w:val="0051210E"/>
    <w:rsid w:val="005430CE"/>
    <w:rsid w:val="00572743"/>
    <w:rsid w:val="00692929"/>
    <w:rsid w:val="006F1D0A"/>
    <w:rsid w:val="007666BB"/>
    <w:rsid w:val="008440BA"/>
    <w:rsid w:val="008B20BC"/>
    <w:rsid w:val="008C1D07"/>
    <w:rsid w:val="008C2060"/>
    <w:rsid w:val="00A44AAC"/>
    <w:rsid w:val="00AF5487"/>
    <w:rsid w:val="00B9186E"/>
    <w:rsid w:val="00BC1E1E"/>
    <w:rsid w:val="00BF66E8"/>
    <w:rsid w:val="00C26015"/>
    <w:rsid w:val="00C54DC0"/>
    <w:rsid w:val="00C63F6C"/>
    <w:rsid w:val="00D732DF"/>
    <w:rsid w:val="00D86C8F"/>
    <w:rsid w:val="00DD3A99"/>
    <w:rsid w:val="00DF035C"/>
    <w:rsid w:val="00E846E4"/>
    <w:rsid w:val="00E87F63"/>
    <w:rsid w:val="00EA4F4C"/>
    <w:rsid w:val="00EC6943"/>
    <w:rsid w:val="00EF41E3"/>
    <w:rsid w:val="00F92B51"/>
    <w:rsid w:val="00F9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81CA17-B8A7-4483-8485-2D7F166D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rFonts w:cs="Times New Roman"/>
      <w:color w:val="000000" w:themeColor="text1"/>
      <w:sz w:val="20"/>
      <w:szCs w:val="20"/>
    </w:rPr>
  </w:style>
  <w:style w:type="paragraph" w:styleId="1">
    <w:name w:val="heading 1"/>
    <w:basedOn w:val="a0"/>
    <w:next w:val="a0"/>
    <w:link w:val="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/>
      <w:color w:val="FFFFFF" w:themeColor="background1"/>
      <w:spacing w:val="5"/>
      <w:szCs w:val="32"/>
    </w:rPr>
  </w:style>
  <w:style w:type="paragraph" w:styleId="20">
    <w:name w:val="heading 2"/>
    <w:basedOn w:val="a0"/>
    <w:next w:val="a0"/>
    <w:link w:val="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/>
      <w:color w:val="628BAD" w:themeColor="accent2" w:themeShade="BF"/>
      <w:spacing w:val="5"/>
      <w:szCs w:val="28"/>
    </w:rPr>
  </w:style>
  <w:style w:type="paragraph" w:styleId="30">
    <w:name w:val="heading 3"/>
    <w:basedOn w:val="a0"/>
    <w:next w:val="a0"/>
    <w:link w:val="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/>
      <w:color w:val="595959" w:themeColor="text1" w:themeTint="A6"/>
      <w:spacing w:val="5"/>
      <w:szCs w:val="24"/>
    </w:rPr>
  </w:style>
  <w:style w:type="paragraph" w:styleId="40">
    <w:name w:val="heading 4"/>
    <w:basedOn w:val="a0"/>
    <w:next w:val="a0"/>
    <w:link w:val="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/>
      <w:color w:val="595959" w:themeColor="text1" w:themeTint="A6"/>
      <w:szCs w:val="22"/>
    </w:rPr>
  </w:style>
  <w:style w:type="paragraph" w:styleId="50">
    <w:name w:val="heading 5"/>
    <w:basedOn w:val="a0"/>
    <w:next w:val="a0"/>
    <w:link w:val="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/>
      <w:color w:val="404040" w:themeColor="text1" w:themeTint="BF"/>
      <w:szCs w:val="26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pPr>
      <w:spacing w:before="200" w:after="80"/>
      <w:outlineLvl w:val="5"/>
    </w:pPr>
    <w:rPr>
      <w:rFonts w:asciiTheme="majorHAnsi" w:eastAsiaTheme="majorEastAsia" w:hAnsiTheme="majorHAnsi"/>
      <w:b/>
      <w:color w:val="7F7F7F" w:themeColor="background1" w:themeShade="7F"/>
      <w:sz w:val="18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pPr>
      <w:spacing w:before="200" w:after="80"/>
      <w:outlineLvl w:val="6"/>
    </w:pPr>
    <w:rPr>
      <w:rFonts w:asciiTheme="majorHAnsi" w:eastAsiaTheme="majorEastAsia" w:hAnsiTheme="majorHAnsi"/>
      <w:b/>
      <w:i/>
      <w:color w:val="808080" w:themeColor="background1" w:themeShade="80"/>
      <w:sz w:val="18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pPr>
      <w:spacing w:before="200" w:after="80"/>
      <w:outlineLvl w:val="7"/>
    </w:pPr>
    <w:rPr>
      <w:rFonts w:asciiTheme="majorHAnsi" w:eastAsiaTheme="majorEastAsia" w:hAnsiTheme="majorHAnsi"/>
      <w:color w:val="9FB8CD" w:themeColor="accent2"/>
      <w:sz w:val="18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pPr>
      <w:spacing w:before="200" w:after="80"/>
      <w:outlineLvl w:val="8"/>
    </w:pPr>
    <w:rPr>
      <w:rFonts w:asciiTheme="majorHAnsi" w:eastAsiaTheme="majorEastAsia" w:hAnsiTheme="majorHAnsi"/>
      <w:i/>
      <w:color w:val="9FB8CD" w:themeColor="accent2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No Spacing"/>
    <w:basedOn w:val="a0"/>
    <w:link w:val="Char"/>
    <w:uiPriority w:val="99"/>
    <w:qFormat/>
    <w:pPr>
      <w:spacing w:after="0" w:line="240" w:lineRule="auto"/>
    </w:pPr>
  </w:style>
  <w:style w:type="paragraph" w:styleId="a6">
    <w:name w:val="header"/>
    <w:basedOn w:val="a0"/>
    <w:link w:val="Char0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1"/>
    <w:link w:val="a6"/>
    <w:uiPriority w:val="99"/>
    <w:rPr>
      <w:rFonts w:cs="Times New Roman"/>
      <w:color w:val="000000" w:themeColor="text1"/>
      <w:sz w:val="20"/>
      <w:szCs w:val="20"/>
    </w:rPr>
  </w:style>
  <w:style w:type="paragraph" w:styleId="a7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1"/>
    <w:link w:val="a7"/>
    <w:uiPriority w:val="99"/>
    <w:rPr>
      <w:rFonts w:cs="Times New Roman"/>
      <w:color w:val="000000" w:themeColor="text1"/>
      <w:sz w:val="20"/>
      <w:szCs w:val="20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批注框文本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">
    <w:name w:val="List Bullet"/>
    <w:basedOn w:val="a0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a9">
    <w:name w:val="节"/>
    <w:basedOn w:val="a0"/>
    <w:next w:val="a0"/>
    <w:link w:val="aa"/>
    <w:uiPriority w:val="1"/>
    <w:qFormat/>
    <w:pPr>
      <w:spacing w:after="120" w:line="240" w:lineRule="auto"/>
      <w:contextualSpacing/>
    </w:pPr>
    <w:rPr>
      <w:rFonts w:asciiTheme="majorHAnsi" w:eastAsiaTheme="majorEastAsia" w:hAnsiTheme="majorHAnsi"/>
      <w:b/>
      <w:color w:val="9FB8CD" w:themeColor="accent2"/>
      <w:sz w:val="24"/>
    </w:rPr>
  </w:style>
  <w:style w:type="paragraph" w:customStyle="1" w:styleId="ab">
    <w:name w:val="子节"/>
    <w:basedOn w:val="a0"/>
    <w:link w:val="ac"/>
    <w:uiPriority w:val="3"/>
    <w:qFormat/>
    <w:pPr>
      <w:spacing w:before="40" w:after="80" w:line="240" w:lineRule="auto"/>
    </w:pPr>
    <w:rPr>
      <w:rFonts w:asciiTheme="majorHAnsi" w:eastAsiaTheme="majorEastAsia" w:hAnsiTheme="majorHAnsi"/>
      <w:b/>
      <w:color w:val="727CA3" w:themeColor="accent1"/>
      <w:sz w:val="18"/>
    </w:rPr>
  </w:style>
  <w:style w:type="paragraph" w:styleId="ad">
    <w:name w:val="Quote"/>
    <w:basedOn w:val="a0"/>
    <w:link w:val="Char3"/>
    <w:uiPriority w:val="29"/>
    <w:qFormat/>
    <w:rPr>
      <w:i/>
      <w:color w:val="7F7F7F" w:themeColor="background1" w:themeShade="7F"/>
    </w:rPr>
  </w:style>
  <w:style w:type="character" w:customStyle="1" w:styleId="Char3">
    <w:name w:val="引用 Char"/>
    <w:basedOn w:val="a1"/>
    <w:link w:val="ad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2Char">
    <w:name w:val="标题 2 Char"/>
    <w:basedOn w:val="a1"/>
    <w:link w:val="20"/>
    <w:uiPriority w:val="9"/>
    <w:semiHidden/>
    <w:rPr>
      <w:rFonts w:asciiTheme="majorHAnsi" w:eastAsiaTheme="majorEastAsia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ae">
    <w:name w:val="人员姓名"/>
    <w:basedOn w:val="a5"/>
    <w:link w:val="af"/>
    <w:uiPriority w:val="1"/>
    <w:qFormat/>
    <w:pPr>
      <w:jc w:val="right"/>
    </w:pPr>
    <w:rPr>
      <w:rFonts w:asciiTheme="majorHAnsi" w:eastAsiaTheme="majorEastAsia" w:hAnsiTheme="majorHAnsi"/>
      <w:color w:val="525A7D" w:themeColor="accent1" w:themeShade="BF"/>
      <w:sz w:val="40"/>
      <w:szCs w:val="40"/>
    </w:rPr>
  </w:style>
  <w:style w:type="paragraph" w:styleId="2">
    <w:name w:val="List Bullet 2"/>
    <w:basedOn w:val="a0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af0">
    <w:name w:val="Hyperlink"/>
    <w:basedOn w:val="a1"/>
    <w:uiPriority w:val="99"/>
    <w:unhideWhenUsed/>
    <w:rPr>
      <w:color w:val="B292CA" w:themeColor="hyperlink"/>
      <w:u w:val="single"/>
    </w:rPr>
  </w:style>
  <w:style w:type="character" w:styleId="af1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E736A" w:themeColor="accent6"/>
      <w:sz w:val="20"/>
      <w:szCs w:val="20"/>
    </w:rPr>
  </w:style>
  <w:style w:type="paragraph" w:styleId="af2">
    <w:name w:val="caption"/>
    <w:basedOn w:val="a0"/>
    <w:next w:val="a0"/>
    <w:uiPriority w:val="35"/>
    <w:unhideWhenUsed/>
    <w:pPr>
      <w:spacing w:after="0" w:line="240" w:lineRule="auto"/>
    </w:pPr>
    <w:rPr>
      <w:rFonts w:asciiTheme="majorHAnsi" w:eastAsiaTheme="majorEastAsia" w:hAnsiTheme="majorHAnsi"/>
      <w:bCs/>
      <w:color w:val="9FB8CD" w:themeColor="accent2"/>
      <w:sz w:val="16"/>
      <w:szCs w:val="16"/>
    </w:rPr>
  </w:style>
  <w:style w:type="character" w:styleId="af3">
    <w:name w:val="Emphasis"/>
    <w:uiPriority w:val="20"/>
    <w:qFormat/>
    <w:rPr>
      <w:b/>
      <w:i/>
      <w:spacing w:val="0"/>
    </w:rPr>
  </w:style>
  <w:style w:type="character" w:customStyle="1" w:styleId="Char">
    <w:name w:val="无间隔 Char"/>
    <w:basedOn w:val="a1"/>
    <w:link w:val="a5"/>
    <w:uiPriority w:val="99"/>
    <w:rPr>
      <w:rFonts w:cs="Times New Roman"/>
      <w:color w:val="000000" w:themeColor="text1"/>
      <w:sz w:val="20"/>
      <w:szCs w:val="20"/>
    </w:rPr>
  </w:style>
  <w:style w:type="character" w:customStyle="1" w:styleId="1Char">
    <w:name w:val="标题 1 Char"/>
    <w:basedOn w:val="a1"/>
    <w:link w:val="1"/>
    <w:uiPriority w:val="9"/>
    <w:semiHidden/>
    <w:rPr>
      <w:rFonts w:asciiTheme="majorHAnsi" w:eastAsiaTheme="majorEastAsia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3Char">
    <w:name w:val="标题 3 Char"/>
    <w:basedOn w:val="a1"/>
    <w:link w:val="30"/>
    <w:uiPriority w:val="9"/>
    <w:semiHidden/>
    <w:rPr>
      <w:rFonts w:asciiTheme="majorHAnsi" w:eastAsiaTheme="majorEastAsia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4Char">
    <w:name w:val="标题 4 Char"/>
    <w:basedOn w:val="a1"/>
    <w:link w:val="40"/>
    <w:uiPriority w:val="9"/>
    <w:semiHidden/>
    <w:rPr>
      <w:rFonts w:asciiTheme="majorHAnsi" w:eastAsiaTheme="majorEastAsia" w:hAnsiTheme="majorHAnsi" w:cs="Times New Roman"/>
      <w:color w:val="595959" w:themeColor="text1" w:themeTint="A6"/>
      <w:sz w:val="20"/>
    </w:rPr>
  </w:style>
  <w:style w:type="character" w:customStyle="1" w:styleId="5Char">
    <w:name w:val="标题 5 Char"/>
    <w:basedOn w:val="a1"/>
    <w:link w:val="50"/>
    <w:uiPriority w:val="9"/>
    <w:semiHidden/>
    <w:rPr>
      <w:rFonts w:asciiTheme="majorHAnsi" w:eastAsiaTheme="majorEastAsia" w:hAnsiTheme="majorHAnsi" w:cs="Times New Roman"/>
      <w:color w:val="404040" w:themeColor="text1" w:themeTint="BF"/>
      <w:sz w:val="20"/>
      <w:szCs w:val="20"/>
    </w:rPr>
  </w:style>
  <w:style w:type="character" w:customStyle="1" w:styleId="6Char">
    <w:name w:val="标题 6 Char"/>
    <w:basedOn w:val="a1"/>
    <w:link w:val="6"/>
    <w:uiPriority w:val="9"/>
    <w:semiHidden/>
    <w:rPr>
      <w:rFonts w:asciiTheme="majorHAnsi" w:eastAsiaTheme="majorEastAsia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7Char">
    <w:name w:val="标题 7 Char"/>
    <w:basedOn w:val="a1"/>
    <w:link w:val="7"/>
    <w:uiPriority w:val="9"/>
    <w:semiHidden/>
    <w:rPr>
      <w:rFonts w:asciiTheme="majorHAnsi" w:eastAsiaTheme="majorEastAsia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8Char">
    <w:name w:val="标题 8 Char"/>
    <w:basedOn w:val="a1"/>
    <w:link w:val="8"/>
    <w:uiPriority w:val="9"/>
    <w:semiHidden/>
    <w:rPr>
      <w:rFonts w:asciiTheme="majorHAnsi" w:eastAsiaTheme="majorEastAsia" w:hAnsiTheme="majorHAnsi" w:cs="Times New Roman"/>
      <w:color w:val="9FB8CD" w:themeColor="accent2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Pr>
      <w:rFonts w:asciiTheme="majorHAnsi" w:eastAsiaTheme="majorEastAsia" w:hAnsiTheme="majorHAnsi" w:cs="Times New Roman"/>
      <w:i/>
      <w:color w:val="9FB8CD" w:themeColor="accent2"/>
      <w:sz w:val="18"/>
      <w:szCs w:val="18"/>
    </w:rPr>
  </w:style>
  <w:style w:type="character" w:styleId="af4">
    <w:name w:val="Intense Emphasis"/>
    <w:basedOn w:val="a1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af5">
    <w:name w:val="Intense Quote"/>
    <w:basedOn w:val="a0"/>
    <w:link w:val="Char4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/>
      <w:i/>
      <w:color w:val="FFFFFF" w:themeColor="background1"/>
    </w:rPr>
  </w:style>
  <w:style w:type="character" w:customStyle="1" w:styleId="Char4">
    <w:name w:val="明显引用 Char"/>
    <w:basedOn w:val="a1"/>
    <w:link w:val="af5"/>
    <w:uiPriority w:val="30"/>
    <w:rPr>
      <w:rFonts w:asciiTheme="majorHAnsi" w:eastAsiaTheme="majorEastAsia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af6">
    <w:name w:val="Intense Reference"/>
    <w:basedOn w:val="a1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3">
    <w:name w:val="List Bullet 3"/>
    <w:basedOn w:val="a0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4">
    <w:name w:val="List Bullet 4"/>
    <w:basedOn w:val="a0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5">
    <w:name w:val="List Bullet 5"/>
    <w:basedOn w:val="a0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af7">
    <w:name w:val="Strong"/>
    <w:uiPriority w:val="22"/>
    <w:qFormat/>
    <w:rPr>
      <w:rFonts w:asciiTheme="minorHAnsi" w:eastAsiaTheme="minorEastAsia" w:hAnsiTheme="minorHAnsi"/>
      <w:b/>
      <w:color w:val="9FB8CD" w:themeColor="accent2"/>
    </w:rPr>
  </w:style>
  <w:style w:type="character" w:styleId="af8">
    <w:name w:val="Subtle Emphasis"/>
    <w:basedOn w:val="a1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af9">
    <w:name w:val="Subtle Reference"/>
    <w:basedOn w:val="a1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10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afa">
    <w:name w:val="发件人地址"/>
    <w:basedOn w:val="a5"/>
    <w:link w:val="afb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eastAsiaTheme="majorEastAsia" w:hAnsiTheme="majorHAnsi"/>
      <w:color w:val="9FB8CD" w:themeColor="accent2"/>
      <w:sz w:val="18"/>
      <w:szCs w:val="18"/>
    </w:rPr>
  </w:style>
  <w:style w:type="paragraph" w:styleId="afc">
    <w:name w:val="Subtitle"/>
    <w:basedOn w:val="a0"/>
    <w:link w:val="Char5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Char5">
    <w:name w:val="副标题 Char"/>
    <w:basedOn w:val="a1"/>
    <w:link w:val="afc"/>
    <w:uiPriority w:val="11"/>
    <w:semiHidden/>
    <w:rPr>
      <w:rFonts w:asciiTheme="majorHAnsi" w:eastAsiaTheme="majorEastAsia" w:hAnsiTheme="majorHAnsi"/>
      <w:color w:val="9FB8CD" w:themeColor="accent2"/>
      <w:sz w:val="24"/>
      <w:szCs w:val="24"/>
    </w:rPr>
  </w:style>
  <w:style w:type="paragraph" w:styleId="afd">
    <w:name w:val="Title"/>
    <w:basedOn w:val="a0"/>
    <w:link w:val="Char6"/>
    <w:uiPriority w:val="10"/>
    <w:semiHidden/>
    <w:unhideWhenUsed/>
    <w:qFormat/>
    <w:pPr>
      <w:spacing w:line="240" w:lineRule="auto"/>
    </w:pPr>
    <w:rPr>
      <w:rFonts w:asciiTheme="majorHAnsi" w:eastAsiaTheme="majorEastAsia" w:hAnsiTheme="majorHAnsi"/>
      <w:color w:val="9FB8CD" w:themeColor="accent2"/>
      <w:sz w:val="52"/>
      <w:szCs w:val="52"/>
    </w:rPr>
  </w:style>
  <w:style w:type="character" w:customStyle="1" w:styleId="Char6">
    <w:name w:val="标题 Char"/>
    <w:basedOn w:val="a1"/>
    <w:link w:val="afd"/>
    <w:uiPriority w:val="10"/>
    <w:semiHidden/>
    <w:rPr>
      <w:rFonts w:asciiTheme="majorHAnsi" w:eastAsiaTheme="majorEastAsia" w:hAnsiTheme="majorHAnsi" w:cs="Times New Roman"/>
      <w:color w:val="9FB8CD" w:themeColor="accent2"/>
      <w:sz w:val="52"/>
      <w:szCs w:val="52"/>
    </w:rPr>
  </w:style>
  <w:style w:type="character" w:customStyle="1" w:styleId="af">
    <w:name w:val="人员姓名字符"/>
    <w:basedOn w:val="Char"/>
    <w:link w:val="ae"/>
    <w:uiPriority w:val="1"/>
    <w:rPr>
      <w:rFonts w:asciiTheme="majorHAnsi" w:eastAsiaTheme="majorEastAsia" w:hAnsiTheme="majorHAnsi" w:cs="Times New Roman"/>
      <w:color w:val="525A7D" w:themeColor="accent1" w:themeShade="BF"/>
      <w:sz w:val="40"/>
      <w:szCs w:val="40"/>
    </w:rPr>
  </w:style>
  <w:style w:type="character" w:customStyle="1" w:styleId="aa">
    <w:name w:val="节字符"/>
    <w:basedOn w:val="a1"/>
    <w:link w:val="a9"/>
    <w:uiPriority w:val="1"/>
    <w:rPr>
      <w:rFonts w:asciiTheme="majorHAnsi" w:eastAsiaTheme="majorEastAsia" w:hAnsiTheme="majorHAnsi" w:cs="Times New Roman"/>
      <w:b/>
      <w:color w:val="9FB8CD" w:themeColor="accent2"/>
      <w:sz w:val="24"/>
      <w:szCs w:val="24"/>
    </w:rPr>
  </w:style>
  <w:style w:type="character" w:customStyle="1" w:styleId="ac">
    <w:name w:val="子节标题"/>
    <w:basedOn w:val="a1"/>
    <w:link w:val="ab"/>
    <w:uiPriority w:val="3"/>
    <w:rPr>
      <w:rFonts w:asciiTheme="majorHAnsi" w:eastAsiaTheme="majorEastAsia" w:hAnsiTheme="majorHAnsi" w:cs="Times New Roman"/>
      <w:b/>
      <w:color w:val="727CA3" w:themeColor="accent1"/>
      <w:sz w:val="18"/>
      <w:szCs w:val="18"/>
    </w:rPr>
  </w:style>
  <w:style w:type="character" w:customStyle="1" w:styleId="afb">
    <w:name w:val="发件人地址字符"/>
    <w:basedOn w:val="Char"/>
    <w:link w:val="afa"/>
    <w:uiPriority w:val="1"/>
    <w:rPr>
      <w:rFonts w:asciiTheme="majorHAnsi" w:eastAsiaTheme="majorEastAsia" w:hAnsiTheme="majorHAnsi" w:cs="Times New Roman"/>
      <w:color w:val="9FB8CD" w:themeColor="accent2"/>
      <w:sz w:val="18"/>
      <w:szCs w:val="18"/>
    </w:rPr>
  </w:style>
  <w:style w:type="character" w:styleId="afe">
    <w:name w:val="Placeholder Text"/>
    <w:basedOn w:val="a1"/>
    <w:uiPriority w:val="99"/>
    <w:unhideWhenUsed/>
    <w:rPr>
      <w:color w:val="808080"/>
    </w:rPr>
  </w:style>
  <w:style w:type="paragraph" w:customStyle="1" w:styleId="aff">
    <w:name w:val="子节日期"/>
    <w:basedOn w:val="a9"/>
    <w:link w:val="aff0"/>
    <w:uiPriority w:val="4"/>
    <w:qFormat/>
    <w:rPr>
      <w:color w:val="727CA3" w:themeColor="accent1"/>
      <w:sz w:val="18"/>
    </w:rPr>
  </w:style>
  <w:style w:type="paragraph" w:customStyle="1" w:styleId="aff1">
    <w:name w:val="子节文字"/>
    <w:basedOn w:val="a0"/>
    <w:uiPriority w:val="5"/>
    <w:qFormat/>
    <w:pPr>
      <w:spacing w:after="320"/>
      <w:contextualSpacing/>
    </w:pPr>
  </w:style>
  <w:style w:type="character" w:customStyle="1" w:styleId="aff0">
    <w:name w:val="子节日期字符"/>
    <w:basedOn w:val="ac"/>
    <w:link w:val="aff"/>
    <w:uiPriority w:val="4"/>
    <w:rPr>
      <w:rFonts w:asciiTheme="majorHAnsi" w:eastAsiaTheme="majorEastAsia" w:hAnsiTheme="majorHAnsi" w:cs="Times New Roman"/>
      <w:b/>
      <w:color w:val="727CA3" w:themeColor="accent1"/>
      <w:sz w:val="18"/>
      <w:szCs w:val="18"/>
    </w:rPr>
  </w:style>
  <w:style w:type="paragraph" w:customStyle="1" w:styleId="aff2">
    <w:name w:val="首页页脚"/>
    <w:basedOn w:val="a7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aff3">
    <w:name w:val="首页页眉"/>
    <w:basedOn w:val="a6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ff4">
    <w:name w:val="地址文字"/>
    <w:basedOn w:val="a5"/>
    <w:uiPriority w:val="2"/>
    <w:qFormat/>
    <w:pPr>
      <w:spacing w:before="200" w:line="276" w:lineRule="auto"/>
      <w:contextualSpacing/>
      <w:jc w:val="right"/>
    </w:pPr>
    <w:rPr>
      <w:rFonts w:asciiTheme="majorHAnsi" w:eastAsiaTheme="majorEastAsia" w:hAnsiTheme="majorHAnsi"/>
      <w:color w:val="9FB8CD" w:themeColor="accent2"/>
      <w:sz w:val="18"/>
    </w:rPr>
  </w:style>
  <w:style w:type="paragraph" w:customStyle="1" w:styleId="aff5">
    <w:name w:val="左页眉"/>
    <w:basedOn w:val="a6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aff6">
    <w:name w:val="左页脚"/>
    <w:basedOn w:val="a0"/>
    <w:next w:val="ab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aff7">
    <w:name w:val="右页眉"/>
    <w:basedOn w:val="a6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aff8">
    <w:name w:val="右页脚"/>
    <w:basedOn w:val="a7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character" w:styleId="aff9">
    <w:name w:val="FollowedHyperlink"/>
    <w:basedOn w:val="a1"/>
    <w:uiPriority w:val="99"/>
    <w:semiHidden/>
    <w:unhideWhenUsed/>
    <w:rsid w:val="00E87F63"/>
    <w:rPr>
      <w:color w:val="6B56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3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oyuyc.xyz" TargetMode="External"/><Relationship Id="rId18" Type="http://schemas.openxmlformats.org/officeDocument/2006/relationships/hyperlink" Target="http://moyuyc.xyz/painter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://blog.csdn.net/u011320052/article/details/50787727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blog.csdn.net/u011320052" TargetMode="External"/><Relationship Id="rId17" Type="http://schemas.openxmlformats.org/officeDocument/2006/relationships/hyperlink" Target="http://moyuyc.xyz/play_3d/play_3d_demo1.html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ong25825933/autoexam_system" TargetMode="External"/><Relationship Id="rId20" Type="http://schemas.openxmlformats.org/officeDocument/2006/relationships/hyperlink" Target="http://www.oschina.net/code/list_by_user?id=234756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ng25825933.github.io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moyuyc.xyz/autoexam" TargetMode="External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hyperlink" Target="https://github.com/cong25825933" TargetMode="External"/><Relationship Id="rId19" Type="http://schemas.openxmlformats.org/officeDocument/2006/relationships/hyperlink" Target="https://github.com/cong25825933/painter" TargetMode="External"/><Relationship Id="rId4" Type="http://schemas.openxmlformats.org/officeDocument/2006/relationships/styles" Target="styles.xml"/><Relationship Id="rId9" Type="http://schemas.openxmlformats.org/officeDocument/2006/relationships/hyperlink" Target="mailto:492899414@qq.com" TargetMode="External"/><Relationship Id="rId14" Type="http://schemas.openxmlformats.org/officeDocument/2006/relationships/hyperlink" Target="http://www.oschina.net/code/list_by_user?id=2347565" TargetMode="External"/><Relationship Id="rId22" Type="http://schemas.openxmlformats.org/officeDocument/2006/relationships/header" Target="header1.xm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c\AppData\Roaming\Microsoft\Templates\&#31616;&#21382;&#65288;&#36136;&#26420;&#20027;&#3906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59D548593614735A3EF169EF323FA4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9D9BBA-AE1B-4052-AD94-66C41EDC571D}"/>
      </w:docPartPr>
      <w:docPartBody>
        <w:p w:rsidR="00C462B1" w:rsidRDefault="00930019">
          <w:pPr>
            <w:pStyle w:val="959D548593614735A3EF169EF323FA49"/>
          </w:pPr>
          <w:r>
            <w:rPr>
              <w:rStyle w:val="a3"/>
              <w:lang w:val="zh-CN"/>
            </w:rPr>
            <w:t>选择一个构建基块。</w:t>
          </w:r>
        </w:p>
      </w:docPartBody>
    </w:docPart>
    <w:docPart>
      <w:docPartPr>
        <w:name w:val="738DA234A2C94A86966A3A040E7CA0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43B934-4392-4A17-AF1C-65F04BEDE538}"/>
      </w:docPartPr>
      <w:docPartBody>
        <w:p w:rsidR="00C462B1" w:rsidRDefault="00930019">
          <w:pPr>
            <w:pStyle w:val="738DA234A2C94A86966A3A040E7CA0B8"/>
          </w:pPr>
          <w:r>
            <w:rPr>
              <w:lang w:val="zh-CN"/>
            </w:rPr>
            <w:t>[</w:t>
          </w:r>
          <w:r>
            <w:rPr>
              <w:lang w:val="zh-CN"/>
            </w:rPr>
            <w:t>键入您的姓名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19"/>
    <w:rsid w:val="00057803"/>
    <w:rsid w:val="00106835"/>
    <w:rsid w:val="00324144"/>
    <w:rsid w:val="003D3BBF"/>
    <w:rsid w:val="007B4B0E"/>
    <w:rsid w:val="00930019"/>
    <w:rsid w:val="00976CB8"/>
    <w:rsid w:val="00C462B1"/>
    <w:rsid w:val="00F9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Pr>
      <w:color w:val="808080"/>
    </w:rPr>
  </w:style>
  <w:style w:type="paragraph" w:customStyle="1" w:styleId="959D548593614735A3EF169EF323FA49">
    <w:name w:val="959D548593614735A3EF169EF323FA49"/>
    <w:pPr>
      <w:widowControl w:val="0"/>
      <w:jc w:val="both"/>
    </w:pPr>
  </w:style>
  <w:style w:type="paragraph" w:customStyle="1" w:styleId="738DA234A2C94A86966A3A040E7CA0B8">
    <w:name w:val="738DA234A2C94A86966A3A040E7CA0B8"/>
    <w:pPr>
      <w:widowControl w:val="0"/>
      <w:jc w:val="both"/>
    </w:pPr>
  </w:style>
  <w:style w:type="paragraph" w:customStyle="1" w:styleId="6EF5F956C2E94230855AA03C9C09CFEE">
    <w:name w:val="6EF5F956C2E94230855AA03C9C09CFEE"/>
    <w:pPr>
      <w:widowControl w:val="0"/>
      <w:jc w:val="both"/>
    </w:pPr>
  </w:style>
  <w:style w:type="paragraph" w:customStyle="1" w:styleId="6ED9D48DB34440559F3F899DB9079058">
    <w:name w:val="6ED9D48DB34440559F3F899DB9079058"/>
    <w:pPr>
      <w:widowControl w:val="0"/>
      <w:jc w:val="both"/>
    </w:pPr>
  </w:style>
  <w:style w:type="paragraph" w:customStyle="1" w:styleId="B4A8AB887BCB45748F3B229EF6BEDC8C">
    <w:name w:val="B4A8AB887BCB45748F3B229EF6BEDC8C"/>
    <w:pPr>
      <w:widowControl w:val="0"/>
      <w:jc w:val="both"/>
    </w:pPr>
  </w:style>
  <w:style w:type="paragraph" w:customStyle="1" w:styleId="F2970A2E162945FBB6DFC5B710B92514">
    <w:name w:val="F2970A2E162945FBB6DFC5B710B92514"/>
    <w:pPr>
      <w:widowControl w:val="0"/>
      <w:jc w:val="both"/>
    </w:pPr>
  </w:style>
  <w:style w:type="paragraph" w:customStyle="1" w:styleId="C98A0C5A393D462CBA368A2CC1F1D920">
    <w:name w:val="C98A0C5A393D462CBA368A2CC1F1D920"/>
    <w:pPr>
      <w:widowControl w:val="0"/>
      <w:jc w:val="both"/>
    </w:pPr>
  </w:style>
  <w:style w:type="paragraph" w:customStyle="1" w:styleId="13F66956F09F4C608218D26060F88F7E">
    <w:name w:val="13F66956F09F4C608218D26060F88F7E"/>
    <w:pPr>
      <w:widowControl w:val="0"/>
      <w:jc w:val="both"/>
    </w:pPr>
  </w:style>
  <w:style w:type="paragraph" w:customStyle="1" w:styleId="a4">
    <w:name w:val="子节日期"/>
    <w:basedOn w:val="a"/>
    <w:link w:val="a5"/>
    <w:uiPriority w:val="4"/>
    <w:qFormat/>
    <w:pPr>
      <w:widowControl/>
      <w:spacing w:after="120"/>
      <w:contextualSpacing/>
      <w:jc w:val="left"/>
    </w:pPr>
    <w:rPr>
      <w:rFonts w:asciiTheme="majorHAnsi" w:eastAsiaTheme="majorEastAsia" w:hAnsiTheme="majorHAnsi" w:cs="Times New Roman"/>
      <w:color w:val="5B9BD5" w:themeColor="accent1"/>
      <w:kern w:val="0"/>
      <w:sz w:val="18"/>
      <w:szCs w:val="24"/>
    </w:rPr>
  </w:style>
  <w:style w:type="character" w:customStyle="1" w:styleId="a5">
    <w:name w:val="子节日期字符"/>
    <w:basedOn w:val="a0"/>
    <w:link w:val="a4"/>
    <w:uiPriority w:val="4"/>
    <w:rPr>
      <w:rFonts w:asciiTheme="majorHAnsi" w:eastAsiaTheme="majorEastAsia" w:hAnsiTheme="majorHAnsi" w:cs="Times New Roman"/>
      <w:color w:val="5B9BD5" w:themeColor="accent1"/>
      <w:kern w:val="0"/>
      <w:sz w:val="18"/>
      <w:szCs w:val="24"/>
    </w:rPr>
  </w:style>
  <w:style w:type="paragraph" w:customStyle="1" w:styleId="21C767991B2A4B37B4D71E5A9532B7EC">
    <w:name w:val="21C767991B2A4B37B4D71E5A9532B7EC"/>
    <w:pPr>
      <w:widowControl w:val="0"/>
      <w:jc w:val="both"/>
    </w:pPr>
  </w:style>
  <w:style w:type="paragraph" w:customStyle="1" w:styleId="D5025CD7051848BE813274949EF82508">
    <w:name w:val="D5025CD7051848BE813274949EF82508"/>
    <w:pPr>
      <w:widowControl w:val="0"/>
      <w:jc w:val="both"/>
    </w:pPr>
  </w:style>
  <w:style w:type="paragraph" w:customStyle="1" w:styleId="7D37357A998041E6B6AF081F90EE1EA1">
    <w:name w:val="7D37357A998041E6B6AF081F90EE1EA1"/>
    <w:pPr>
      <w:widowControl w:val="0"/>
      <w:jc w:val="both"/>
    </w:pPr>
  </w:style>
  <w:style w:type="paragraph" w:customStyle="1" w:styleId="6F8529F3872643E394F070855FC4133D">
    <w:name w:val="6F8529F3872643E394F070855FC4133D"/>
    <w:pPr>
      <w:widowControl w:val="0"/>
      <w:jc w:val="both"/>
    </w:pPr>
  </w:style>
  <w:style w:type="paragraph" w:customStyle="1" w:styleId="16E3481779264FC684BAC5191249B2FD">
    <w:name w:val="16E3481779264FC684BAC5191249B2FD"/>
    <w:pPr>
      <w:widowControl w:val="0"/>
      <w:jc w:val="both"/>
    </w:pPr>
  </w:style>
  <w:style w:type="paragraph" w:customStyle="1" w:styleId="796A7EB194C5473889C53551DF1C30BD">
    <w:name w:val="796A7EB194C5473889C53551DF1C30BD"/>
    <w:pPr>
      <w:widowControl w:val="0"/>
      <w:jc w:val="both"/>
    </w:pPr>
  </w:style>
  <w:style w:type="paragraph" w:customStyle="1" w:styleId="0DAAFA129BC340DFA3C7675A191793FC">
    <w:name w:val="0DAAFA129BC340DFA3C7675A191793FC"/>
    <w:pPr>
      <w:widowControl w:val="0"/>
      <w:jc w:val="both"/>
    </w:pPr>
  </w:style>
  <w:style w:type="paragraph" w:customStyle="1" w:styleId="2D09A4A872974B3E9483DDD23FF7C2EA">
    <w:name w:val="2D09A4A872974B3E9483DDD23FF7C2EA"/>
    <w:pPr>
      <w:widowControl w:val="0"/>
      <w:jc w:val="both"/>
    </w:pPr>
  </w:style>
  <w:style w:type="paragraph" w:customStyle="1" w:styleId="FE40DE1FE9C340738F18066BB0A287AE">
    <w:name w:val="FE40DE1FE9C340738F18066BB0A287A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97B471E2-CFA1-4F4A-89F3-014AEDE567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简历（质朴主题）.dotx</Template>
  <TotalTime>97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余聪</dc:creator>
  <cp:keywords/>
  <cp:lastModifiedBy>C Y</cp:lastModifiedBy>
  <cp:revision>33</cp:revision>
  <dcterms:created xsi:type="dcterms:W3CDTF">2016-03-05T01:42:00Z</dcterms:created>
  <dcterms:modified xsi:type="dcterms:W3CDTF">2016-04-24T03:22:00Z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TC017730849991</vt:lpwstr>
  </property>
</Properties>
</file>